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8"/>
        <w:tblW w:w="0" w:type="auto"/>
        <w:tblInd w:w="0" w:type="dxa"/>
        <w:tblLayout w:type="fixed"/>
        <w:tblCellMar>
          <w:top w:w="0" w:type="dxa"/>
          <w:left w:w="115" w:type="dxa"/>
          <w:bottom w:w="0" w:type="dxa"/>
          <w:right w:w="115" w:type="dxa"/>
        </w:tblCellMar>
      </w:tblPr>
      <w:tblGrid>
        <w:gridCol w:w="3922"/>
        <w:gridCol w:w="6957"/>
      </w:tblGrid>
      <w:tr>
        <w:tblPrEx>
          <w:tblCellMar>
            <w:top w:w="0" w:type="dxa"/>
            <w:left w:w="115" w:type="dxa"/>
            <w:bottom w:w="0" w:type="dxa"/>
            <w:right w:w="115" w:type="dxa"/>
          </w:tblCellMar>
        </w:tblPrEx>
        <w:trPr>
          <w:trHeight w:val="3031" w:hRule="atLeast"/>
        </w:trPr>
        <w:tc>
          <w:tcPr>
            <w:tcW w:w="3922" w:type="dxa"/>
            <w:vAlign w:val="bottom"/>
          </w:tcPr>
          <w:p>
            <w:pPr>
              <w:tabs>
                <w:tab w:val="left" w:pos="990"/>
              </w:tabs>
              <w:jc w:val="center"/>
            </w:pPr>
            <w:bookmarkStart w:id="0" w:name="_GoBack"/>
            <w:bookmarkEnd w:id="0"/>
            <w:r>
              <w:rPr>
                <w:rFonts w:hint="eastAsia"/>
                <w:lang w:val="zh-CN" w:bidi="zh-CN"/>
              </w:rPr>
              <mc:AlternateContent>
                <mc:Choice Requires="wps">
                  <w:drawing>
                    <wp:inline distT="0" distB="0" distL="0" distR="0">
                      <wp:extent cx="1561465" cy="1723390"/>
                      <wp:effectExtent l="31750" t="31750" r="45085" b="35560"/>
                      <wp:docPr id="2" name="椭圆形 2" title="男性职业头部特写"/>
                      <wp:cNvGraphicFramePr/>
                      <a:graphic xmlns:a="http://schemas.openxmlformats.org/drawingml/2006/main">
                        <a:graphicData uri="http://schemas.microsoft.com/office/word/2010/wordprocessingShape">
                          <wps:wsp>
                            <wps:cNvSpPr/>
                            <wps:spPr>
                              <a:xfrm>
                                <a:off x="0" y="0"/>
                                <a:ext cx="1561465" cy="1723390"/>
                              </a:xfrm>
                              <a:prstGeom prst="ellipse">
                                <a:avLst/>
                              </a:prstGeom>
                              <a:blipFill dpi="0" rotWithShape="1">
                                <a:blip r:embed="rId5" cstate="screen"/>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椭圆形 2" o:spid="_x0000_s1026" o:spt="3" type="#_x0000_t3" style="height:135.7pt;width:122.95pt;v-text-anchor:middle;" filled="t" stroked="t" coordsize="21600,21600" o:gfxdata="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">
                      <v:fill type="frame" on="t" o:title="微信图片_20200912230527" focussize="0,0" recolor="t" rotate="t" r:id="rId5"/>
                      <v:stroke weight="5pt" color="#94B6D2 [3204]" miterlimit="8" joinstyle="miter"/>
                      <v:imagedata o:title=""/>
                      <o:lock v:ext="edit" aspectratio="f"/>
                      <v:textbox>
                        <w:txbxContent>
                          <w:p/>
                        </w:txbxContent>
                      </v:textbox>
                      <w10:wrap type="none"/>
                      <w10:anchorlock/>
                    </v:shape>
                  </w:pict>
                </mc:Fallback>
              </mc:AlternateContent>
            </w:r>
          </w:p>
        </w:tc>
        <w:tc>
          <w:tcPr>
            <w:tcW w:w="6957" w:type="dxa"/>
            <w:vAlign w:val="bottom"/>
          </w:tcPr>
          <w:p>
            <w:pPr>
              <w:pStyle w:val="84"/>
              <w:rPr>
                <w:rFonts w:hint="eastAsia" w:eastAsia="Microsoft YaHei UI"/>
                <w:lang w:val="en-US" w:eastAsia="zh-CN"/>
              </w:rPr>
            </w:pPr>
            <w:r>
              <w:rPr>
                <w:rFonts w:hint="eastAsia"/>
                <w:lang w:val="en-US" w:eastAsia="zh-CN"/>
              </w:rPr>
              <w:t>姚康</w:t>
            </w:r>
          </w:p>
          <w:p>
            <w:pPr>
              <w:pStyle w:val="64"/>
              <w:rPr>
                <w:rFonts w:hint="default" w:eastAsia="Microsoft YaHei UI"/>
                <w:lang w:val="en-US" w:eastAsia="zh-CN"/>
              </w:rPr>
            </w:pPr>
            <w:r>
              <w:rPr>
                <w:rFonts w:hint="eastAsia"/>
                <w:lang w:val="en-US" w:eastAsia="zh-CN"/>
              </w:rPr>
              <w:t>项目经理</w:t>
            </w:r>
          </w:p>
        </w:tc>
      </w:tr>
      <w:tr>
        <w:tblPrEx>
          <w:tblCellMar>
            <w:top w:w="0" w:type="dxa"/>
            <w:left w:w="115" w:type="dxa"/>
            <w:bottom w:w="0" w:type="dxa"/>
            <w:right w:w="115" w:type="dxa"/>
          </w:tblCellMar>
        </w:tblPrEx>
        <w:trPr>
          <w:trHeight w:val="11333" w:hRule="atLeast"/>
        </w:trPr>
        <w:tc>
          <w:tcPr>
            <w:tcW w:w="3922" w:type="dxa"/>
          </w:tcPr>
          <w:sdt>
            <w:sdtPr>
              <w:rPr>
                <w:rFonts w:hint="eastAsia"/>
              </w:rPr>
              <w:id w:val="-1711873194"/>
              <w:placeholder>
                <w:docPart w:val="DDCEFAB917E344D8829E85BD9986A1C5"/>
              </w:placeholder>
              <w:temporary/>
              <w:showingPlcHdr/>
              <w15:appearance w15:val="hidden"/>
            </w:sdtPr>
            <w:sdtEndPr>
              <w:rPr>
                <w:rFonts w:hint="eastAsia"/>
              </w:rPr>
            </w:sdtEndPr>
            <w:sdtContent>
              <w:p>
                <w:pPr>
                  <w:pStyle w:val="5"/>
                </w:pPr>
                <w:r>
                  <w:rPr>
                    <w:rFonts w:hint="eastAsia"/>
                    <w:lang w:val="zh-CN" w:bidi="zh-CN"/>
                  </w:rPr>
                  <w:t>个人信息</w:t>
                </w:r>
              </w:p>
            </w:sdtContent>
          </w:sdt>
          <w:p>
            <w:pPr>
              <w:rPr>
                <w:rFonts w:hint="eastAsia"/>
                <w:lang w:val="en-US" w:eastAsia="zh-CN"/>
              </w:rPr>
            </w:pPr>
            <w:r>
              <w:rPr>
                <w:rFonts w:hint="eastAsia"/>
                <w:lang w:val="en-US" w:eastAsia="zh-CN"/>
              </w:rPr>
              <w:t>性       别：男</w:t>
            </w:r>
          </w:p>
          <w:p>
            <w:pPr>
              <w:rPr>
                <w:rFonts w:hint="eastAsia"/>
                <w:lang w:val="en-US" w:eastAsia="zh-CN"/>
              </w:rPr>
            </w:pPr>
            <w:r>
              <w:rPr>
                <w:rFonts w:hint="eastAsia"/>
                <w:lang w:val="en-US" w:eastAsia="zh-CN"/>
              </w:rPr>
              <w:t>出生年月：1989.8</w:t>
            </w:r>
          </w:p>
          <w:p>
            <w:pPr>
              <w:rPr>
                <w:rFonts w:hint="eastAsia"/>
                <w:lang w:val="en-US" w:eastAsia="zh-CN"/>
              </w:rPr>
            </w:pPr>
            <w:r>
              <w:rPr>
                <w:rFonts w:hint="eastAsia"/>
                <w:lang w:val="en-US" w:eastAsia="zh-CN"/>
              </w:rPr>
              <w:t>婚姻状况：未婚</w:t>
            </w:r>
          </w:p>
          <w:p>
            <w:pPr>
              <w:rPr>
                <w:rFonts w:hint="default"/>
                <w:lang w:val="en-US" w:eastAsia="zh-CN"/>
              </w:rPr>
            </w:pPr>
            <w:r>
              <w:rPr>
                <w:rFonts w:hint="eastAsia"/>
                <w:lang w:val="en-US" w:eastAsia="zh-CN"/>
              </w:rPr>
              <w:t>学       历：本科</w:t>
            </w:r>
          </w:p>
          <w:p>
            <w:pPr>
              <w:rPr>
                <w:rFonts w:hint="default" w:eastAsia="Microsoft YaHei UI"/>
                <w:lang w:val="en-US" w:eastAsia="zh-CN"/>
              </w:rPr>
            </w:pPr>
            <w:r>
              <w:rPr>
                <w:rFonts w:hint="eastAsia"/>
                <w:lang w:val="en-US" w:eastAsia="zh-CN"/>
              </w:rPr>
              <w:t>专       业：信息与计算科学</w:t>
            </w:r>
          </w:p>
          <w:sdt>
            <w:sdtPr>
              <w:rPr>
                <w:rFonts w:hint="eastAsia"/>
              </w:rPr>
              <w:id w:val="-1954003311"/>
              <w:placeholder>
                <w:docPart w:val="489AAD1E5C05429D978A50AA7FB19150"/>
              </w:placeholder>
              <w:temporary/>
              <w:showingPlcHdr/>
              <w15:appearance w15:val="hidden"/>
            </w:sdtPr>
            <w:sdtEndPr>
              <w:rPr>
                <w:rFonts w:hint="eastAsia"/>
              </w:rPr>
            </w:sdtEndPr>
            <w:sdtContent>
              <w:p>
                <w:pPr>
                  <w:pStyle w:val="5"/>
                </w:pPr>
                <w:r>
                  <w:rPr>
                    <w:rFonts w:hint="eastAsia"/>
                    <w:lang w:val="zh-CN" w:bidi="zh-CN"/>
                  </w:rPr>
                  <w:t>联系人</w:t>
                </w:r>
              </w:p>
            </w:sdtContent>
          </w:sdt>
          <w:sdt>
            <w:sdtPr>
              <w:rPr>
                <w:rFonts w:hint="eastAsia"/>
              </w:rPr>
              <w:id w:val="1111563247"/>
              <w:placeholder>
                <w:docPart w:val="3DDC5A6A8B494A42A3FE5DB3769D9874"/>
              </w:placeholder>
              <w:temporary/>
              <w:showingPlcHdr/>
              <w15:appearance w15:val="hidden"/>
            </w:sdtPr>
            <w:sdtEndPr>
              <w:rPr>
                <w:rFonts w:hint="eastAsia"/>
              </w:rPr>
            </w:sdtEndPr>
            <w:sdtContent>
              <w:p>
                <w:r>
                  <w:rPr>
                    <w:rFonts w:hint="eastAsia"/>
                    <w:lang w:val="zh-CN" w:bidi="zh-CN"/>
                  </w:rPr>
                  <w:t>电话：</w:t>
                </w:r>
              </w:p>
            </w:sdtContent>
          </w:sdt>
          <w:p>
            <w:pPr>
              <w:rPr>
                <w:rFonts w:hint="default"/>
                <w:lang w:val="en-US"/>
              </w:rPr>
            </w:pPr>
            <w:r>
              <w:rPr>
                <w:rFonts w:hint="eastAsia"/>
                <w:lang w:eastAsia="zh-CN"/>
              </w:rPr>
              <w:t>1</w:t>
            </w:r>
            <w:r>
              <w:rPr>
                <w:rFonts w:hint="eastAsia"/>
                <w:lang w:val="en-US" w:eastAsia="zh-CN"/>
              </w:rPr>
              <w:t>8664360731</w:t>
            </w:r>
          </w:p>
          <w:p/>
          <w:sdt>
            <w:sdtPr>
              <w:rPr>
                <w:rFonts w:hint="eastAsia"/>
              </w:rPr>
              <w:id w:val="-240260293"/>
              <w:placeholder>
                <w:docPart w:val="DD43FBE07F2B4B788B239AF53B72DAAA"/>
              </w:placeholder>
              <w:temporary/>
              <w:showingPlcHdr/>
              <w15:appearance w15:val="hidden"/>
            </w:sdtPr>
            <w:sdtEndPr>
              <w:rPr>
                <w:rFonts w:hint="eastAsia"/>
              </w:rPr>
            </w:sdtEndPr>
            <w:sdtContent>
              <w:p>
                <w:r>
                  <w:rPr>
                    <w:rFonts w:hint="eastAsia"/>
                    <w:lang w:val="zh-CN" w:bidi="zh-CN"/>
                  </w:rPr>
                  <w:t>电子邮件</w:t>
                </w:r>
                <w:r>
                  <w:rPr>
                    <w:rFonts w:hint="eastAsia"/>
                    <w:lang w:bidi="zh-CN"/>
                  </w:rPr>
                  <w:t>：</w:t>
                </w:r>
              </w:p>
            </w:sdtContent>
          </w:sdt>
          <w:p>
            <w:pPr>
              <w:rPr>
                <w:rFonts w:hint="default" w:eastAsia="Microsoft YaHei UI"/>
                <w:lang w:val="en-US" w:eastAsia="zh-CN"/>
              </w:rPr>
            </w:pPr>
            <w:r>
              <w:rPr>
                <w:rFonts w:hint="eastAsia"/>
                <w:color w:val="B95B22" w:themeColor="accent2" w:themeShade="BF"/>
                <w:u w:val="single"/>
                <w:lang w:eastAsia="zh-CN"/>
              </w:rPr>
              <w:t>y</w:t>
            </w:r>
            <w:r>
              <w:rPr>
                <w:rFonts w:hint="eastAsia"/>
                <w:color w:val="B95B22" w:themeColor="accent2" w:themeShade="BF"/>
                <w:u w:val="single"/>
                <w:lang w:val="en-US" w:eastAsia="zh-CN"/>
              </w:rPr>
              <w:t>kdear@163.com</w:t>
            </w:r>
          </w:p>
          <w:sdt>
            <w:sdtPr>
              <w:rPr>
                <w:rFonts w:hint="eastAsia"/>
              </w:rPr>
              <w:id w:val="-1444214663"/>
              <w:placeholder>
                <w:docPart w:val="B75D1BEF19D743E9863EB301930AF6FD"/>
              </w:placeholder>
              <w:temporary/>
              <w:showingPlcHdr/>
              <w15:appearance w15:val="hidden"/>
            </w:sdtPr>
            <w:sdtEndPr>
              <w:rPr>
                <w:rFonts w:hint="eastAsia"/>
              </w:rPr>
            </w:sdtEndPr>
            <w:sdtContent>
              <w:p>
                <w:pPr>
                  <w:pStyle w:val="5"/>
                </w:pPr>
                <w:r>
                  <w:rPr>
                    <w:rFonts w:hint="eastAsia"/>
                    <w:lang w:val="zh-CN" w:bidi="zh-CN"/>
                  </w:rPr>
                  <w:t>爱好</w:t>
                </w:r>
              </w:p>
            </w:sdtContent>
          </w:sdt>
          <w:p>
            <w:pPr>
              <w:rPr>
                <w:rFonts w:hint="default" w:eastAsia="Microsoft YaHei UI"/>
                <w:lang w:val="en-US" w:eastAsia="zh-CN"/>
              </w:rPr>
            </w:pPr>
            <w:r>
              <w:rPr>
                <w:rFonts w:hint="eastAsia"/>
                <w:lang w:val="en-US" w:eastAsia="zh-CN"/>
              </w:rPr>
              <w:t>运动（羽毛球，篮球）</w:t>
            </w:r>
          </w:p>
          <w:p>
            <w:pPr>
              <w:rPr>
                <w:rFonts w:hint="eastAsia"/>
                <w:lang w:val="en-US" w:eastAsia="zh-CN"/>
              </w:rPr>
            </w:pPr>
            <w:r>
              <w:rPr>
                <w:rFonts w:hint="eastAsia"/>
                <w:lang w:val="en-US" w:eastAsia="zh-CN"/>
              </w:rPr>
              <w:t>看书</w:t>
            </w:r>
          </w:p>
          <w:p/>
        </w:tc>
        <w:tc>
          <w:tcPr>
            <w:tcW w:w="6957" w:type="dxa"/>
          </w:tcPr>
          <w:sdt>
            <w:sdtPr>
              <w:rPr>
                <w:rFonts w:hint="eastAsia"/>
              </w:rPr>
              <w:id w:val="1049110328"/>
              <w:placeholder>
                <w:docPart w:val="9DD56F1FD1884259BD0B66683CBDB88F"/>
              </w:placeholder>
              <w:temporary/>
              <w:showingPlcHdr/>
              <w15:appearance w15:val="hidden"/>
            </w:sdtPr>
            <w:sdtEndPr>
              <w:rPr>
                <w:rFonts w:hint="eastAsia"/>
              </w:rPr>
            </w:sdtEndPr>
            <w:sdtContent>
              <w:p>
                <w:pPr>
                  <w:pStyle w:val="4"/>
                </w:pPr>
                <w:r>
                  <w:rPr>
                    <w:rFonts w:hint="eastAsia"/>
                    <w:lang w:val="zh-CN" w:bidi="zh-CN"/>
                  </w:rPr>
                  <w:t>教育背景</w:t>
                </w:r>
              </w:p>
            </w:sdtContent>
          </w:sdt>
          <w:p>
            <w:pPr>
              <w:pStyle w:val="6"/>
              <w:rPr>
                <w:rFonts w:hint="eastAsia"/>
                <w:lang w:val="en-US" w:eastAsia="zh-CN"/>
              </w:rPr>
            </w:pPr>
            <w:r>
              <w:rPr>
                <w:rFonts w:hint="eastAsia"/>
                <w:lang w:val="en-US" w:eastAsia="zh-CN"/>
              </w:rPr>
              <w:t>佛山科学技术学院（本科）</w:t>
            </w:r>
          </w:p>
          <w:p>
            <w:pPr>
              <w:pStyle w:val="6"/>
              <w:rPr>
                <w:rFonts w:hint="default"/>
                <w:lang w:val="en-US"/>
              </w:rPr>
            </w:pPr>
            <w:r>
              <w:rPr>
                <w:rFonts w:hint="eastAsia"/>
                <w:lang w:eastAsia="zh-CN"/>
              </w:rPr>
              <w:t>【2</w:t>
            </w:r>
            <w:r>
              <w:rPr>
                <w:rFonts w:hint="eastAsia"/>
                <w:lang w:val="en-US" w:eastAsia="zh-CN"/>
              </w:rPr>
              <w:t>009.09】</w:t>
            </w:r>
            <w:r>
              <w:rPr>
                <w:rFonts w:hint="eastAsia"/>
                <w:lang w:val="zh-CN" w:bidi="zh-CN"/>
              </w:rPr>
              <w:t xml:space="preserve"> - </w:t>
            </w:r>
            <w:r>
              <w:rPr>
                <w:rFonts w:hint="eastAsia"/>
                <w:lang w:eastAsia="zh-CN"/>
              </w:rPr>
              <w:t>【</w:t>
            </w:r>
            <w:r>
              <w:rPr>
                <w:rFonts w:hint="eastAsia"/>
                <w:lang w:val="en-US" w:eastAsia="zh-CN"/>
              </w:rPr>
              <w:t>2013.06】</w:t>
            </w:r>
          </w:p>
          <w:p>
            <w:pPr>
              <w:pStyle w:val="6"/>
              <w:rPr>
                <w:rFonts w:hint="eastAsia"/>
                <w:lang w:val="en-US" w:eastAsia="zh-CN"/>
              </w:rPr>
            </w:pPr>
          </w:p>
          <w:p>
            <w:pPr>
              <w:pStyle w:val="6"/>
              <w:rPr>
                <w:rFonts w:hint="default" w:eastAsia="Microsoft YaHei UI"/>
                <w:lang w:val="en-US" w:eastAsia="zh-CN"/>
              </w:rPr>
            </w:pPr>
            <w:r>
              <w:rPr>
                <w:rFonts w:hint="eastAsia"/>
                <w:lang w:val="en-US" w:eastAsia="zh-CN"/>
              </w:rPr>
              <w:t>湘阴县第一中学</w:t>
            </w:r>
          </w:p>
          <w:p>
            <w:pPr>
              <w:pStyle w:val="50"/>
              <w:rPr>
                <w:rFonts w:hint="default"/>
                <w:b/>
                <w:bCs/>
                <w:lang w:val="en-US"/>
              </w:rPr>
            </w:pPr>
            <w:r>
              <w:rPr>
                <w:rFonts w:hint="eastAsia"/>
                <w:b/>
                <w:bCs/>
                <w:lang w:val="en-US" w:bidi="zh-CN"/>
              </w:rPr>
              <w:t>【2006.09】</w:t>
            </w:r>
            <w:r>
              <w:rPr>
                <w:rFonts w:hint="eastAsia"/>
                <w:b/>
                <w:bCs/>
                <w:lang w:val="zh-CN" w:bidi="zh-CN"/>
              </w:rPr>
              <w:t>-【</w:t>
            </w:r>
            <w:r>
              <w:rPr>
                <w:rFonts w:hint="eastAsia"/>
                <w:b/>
                <w:bCs/>
                <w:lang w:eastAsia="zh-CN"/>
              </w:rPr>
              <w:t>2</w:t>
            </w:r>
            <w:r>
              <w:rPr>
                <w:rFonts w:hint="eastAsia"/>
                <w:b/>
                <w:bCs/>
                <w:lang w:val="en-US" w:eastAsia="zh-CN"/>
              </w:rPr>
              <w:t>009.06】</w:t>
            </w:r>
          </w:p>
          <w:p>
            <w:r>
              <w:rPr>
                <w:rFonts w:hint="eastAsia"/>
                <w:lang w:val="zh-CN" w:bidi="zh-CN"/>
              </w:rPr>
              <w:t xml:space="preserve"> </w:t>
            </w:r>
          </w:p>
          <w:sdt>
            <w:sdtPr>
              <w:rPr>
                <w:rFonts w:hint="eastAsia"/>
              </w:rPr>
              <w:id w:val="1001553383"/>
              <w:placeholder>
                <w:docPart w:val="00BE57C5E7A3449AA86E6833E1FD1597"/>
              </w:placeholder>
              <w:temporary/>
              <w:showingPlcHdr/>
              <w15:appearance w15:val="hidden"/>
            </w:sdtPr>
            <w:sdtEndPr>
              <w:rPr>
                <w:rFonts w:hint="eastAsia"/>
              </w:rPr>
            </w:sdtEndPr>
            <w:sdtContent>
              <w:p>
                <w:pPr>
                  <w:pStyle w:val="4"/>
                </w:pPr>
                <w:r>
                  <w:rPr>
                    <w:rFonts w:hint="eastAsia"/>
                    <w:lang w:val="zh-CN" w:bidi="zh-CN"/>
                  </w:rPr>
                  <w:t>工作经验</w:t>
                </w:r>
              </w:p>
            </w:sdtContent>
          </w:sdt>
          <w:p>
            <w:pPr>
              <w:pStyle w:val="6"/>
              <w:rPr>
                <w:bCs/>
              </w:rPr>
            </w:pPr>
            <w:r>
              <w:rPr>
                <w:rFonts w:hint="eastAsia"/>
                <w:lang w:val="en-US" w:eastAsia="zh-CN"/>
              </w:rPr>
              <w:t>【软通动力】</w:t>
            </w:r>
            <w:r>
              <w:rPr>
                <w:rFonts w:hint="eastAsia"/>
                <w:lang w:eastAsia="zh-CN"/>
              </w:rPr>
              <w:t>【</w:t>
            </w:r>
            <w:r>
              <w:rPr>
                <w:rFonts w:hint="eastAsia"/>
                <w:lang w:val="en-US" w:eastAsia="zh-CN"/>
              </w:rPr>
              <w:t>项目经理</w:t>
            </w:r>
            <w:r>
              <w:rPr>
                <w:rFonts w:hint="eastAsia"/>
                <w:lang w:eastAsia="zh-CN"/>
              </w:rPr>
              <w:t>】</w:t>
            </w:r>
          </w:p>
          <w:p>
            <w:pPr>
              <w:pStyle w:val="50"/>
              <w:rPr>
                <w:rFonts w:hint="default"/>
                <w:lang w:val="en-US"/>
              </w:rPr>
            </w:pPr>
            <w:r>
              <w:rPr>
                <w:rFonts w:hint="eastAsia"/>
                <w:lang w:eastAsia="zh-CN"/>
              </w:rPr>
              <w:t>[</w:t>
            </w:r>
            <w:r>
              <w:rPr>
                <w:rFonts w:hint="eastAsia"/>
                <w:lang w:val="en-US" w:eastAsia="zh-CN"/>
              </w:rPr>
              <w:t>2020.04]</w:t>
            </w:r>
            <w:r>
              <w:rPr>
                <w:rFonts w:hint="eastAsia"/>
                <w:lang w:val="zh-CN" w:bidi="zh-CN"/>
              </w:rPr>
              <w:t xml:space="preserve"> - </w:t>
            </w:r>
            <w:r>
              <w:rPr>
                <w:rFonts w:hint="eastAsia"/>
                <w:lang w:eastAsia="zh-CN"/>
              </w:rPr>
              <w:t>[</w:t>
            </w:r>
            <w:r>
              <w:rPr>
                <w:rFonts w:hint="eastAsia"/>
                <w:lang w:val="en-US" w:eastAsia="zh-CN"/>
              </w:rPr>
              <w:t>至今]</w:t>
            </w:r>
          </w:p>
          <w:p>
            <w:pPr>
              <w:rPr>
                <w:rFonts w:hint="eastAsia"/>
                <w:lang w:val="en-US" w:eastAsia="zh-CN"/>
              </w:rPr>
            </w:pPr>
            <w:r>
              <w:rPr>
                <w:rFonts w:hint="eastAsia"/>
                <w:b/>
                <w:bCs/>
                <w:lang w:val="en-US" w:eastAsia="zh-CN"/>
              </w:rPr>
              <w:t>项目名称：</w:t>
            </w:r>
            <w:r>
              <w:rPr>
                <w:rFonts w:hint="eastAsia"/>
                <w:lang w:val="en-US" w:eastAsia="zh-CN"/>
              </w:rPr>
              <w:t>华为固定IP电子流</w:t>
            </w:r>
          </w:p>
          <w:p>
            <w:pPr>
              <w:rPr>
                <w:rFonts w:hint="eastAsia"/>
                <w:lang w:val="en-US" w:eastAsia="zh-CN"/>
              </w:rPr>
            </w:pPr>
            <w:r>
              <w:rPr>
                <w:rFonts w:hint="eastAsia"/>
                <w:b/>
                <w:bCs/>
                <w:lang w:val="en-US" w:eastAsia="zh-CN"/>
              </w:rPr>
              <w:t>负责内容：</w:t>
            </w:r>
            <w:r>
              <w:rPr>
                <w:rFonts w:hint="eastAsia"/>
                <w:lang w:val="en-US" w:eastAsia="zh-CN"/>
              </w:rPr>
              <w:t>由旧系统切换到新系统，旧系统年久失修，BUG不断，系统运行效率低下，花了两个月时间，解决旧系统中影响系统运行的BUG，修改SQL语句，使旧系统能够平稳的运行，同时规划新一代的固定电子流系统，新系统由以前的集群部署改为微服务的架构，采用华为自研jalor框架进行开发，规划开发后由双规运行切换到单轨运行，实现新旧系统的切换。在这个过程中，本人主要参与业务需求的分析，规划功能模块，负责架构的搭建，数据库的设计，同时管理整个项目的需求与开发周期，分派任务给组员开发，在解决技术问题的同时管理好项目的进度与代码的质量</w:t>
            </w:r>
          </w:p>
          <w:p>
            <w:pPr>
              <w:rPr>
                <w:rFonts w:hint="default"/>
                <w:lang w:val="en-US" w:eastAsia="zh-CN"/>
              </w:rPr>
            </w:pPr>
          </w:p>
          <w:p>
            <w:pPr>
              <w:pStyle w:val="6"/>
              <w:rPr>
                <w:bCs/>
              </w:rPr>
            </w:pPr>
            <w:sdt>
              <w:sdtPr>
                <w:rPr>
                  <w:rFonts w:hint="eastAsia"/>
                </w:rPr>
                <w:id w:val="1349680342"/>
                <w:placeholder>
                  <w:docPart w:val="8C901D31FE534B278D74C730A4161EBB"/>
                </w:placeholder>
                <w:temporary/>
                <w:showingPlcHdr/>
                <w15:appearance w15:val="hidden"/>
              </w:sdtPr>
              <w:sdtEndPr>
                <w:rPr>
                  <w:rFonts w:hint="eastAsia"/>
                </w:rPr>
              </w:sdtEndPr>
              <w:sdtContent>
                <w:r>
                  <w:rPr>
                    <w:rFonts w:hint="eastAsia"/>
                    <w:lang w:val="zh-CN" w:bidi="zh-CN"/>
                  </w:rPr>
                  <w:t>[公司名称]</w:t>
                </w:r>
              </w:sdtContent>
            </w:sdt>
            <w:r>
              <w:rPr>
                <w:rFonts w:hint="eastAsia"/>
                <w:lang w:val="zh-CN" w:bidi="zh-CN"/>
              </w:rPr>
              <w:t xml:space="preserve"> </w:t>
            </w:r>
            <w:sdt>
              <w:sdtPr>
                <w:rPr>
                  <w:rFonts w:hint="eastAsia"/>
                </w:rPr>
                <w:id w:val="1901015838"/>
                <w:placeholder>
                  <w:docPart w:val="6D6F7D16829043668424504A92F4E8D6"/>
                </w:placeholder>
                <w:temporary/>
                <w:showingPlcHdr/>
                <w15:appearance w15:val="hidden"/>
              </w:sdtPr>
              <w:sdtEndPr>
                <w:rPr>
                  <w:rFonts w:hint="eastAsia"/>
                  <w:bCs/>
                </w:rPr>
              </w:sdtEndPr>
              <w:sdtContent>
                <w:r>
                  <w:rPr>
                    <w:rFonts w:hint="eastAsia"/>
                    <w:lang w:val="zh-CN" w:bidi="zh-CN"/>
                  </w:rPr>
                  <w:t>[职务]</w:t>
                </w:r>
              </w:sdtContent>
            </w:sdt>
          </w:p>
          <w:p>
            <w:pPr>
              <w:pStyle w:val="50"/>
              <w:rPr>
                <w:rFonts w:hint="default"/>
                <w:lang w:val="en-US"/>
              </w:rPr>
            </w:pPr>
            <w:r>
              <w:rPr>
                <w:rFonts w:hint="eastAsia"/>
                <w:lang w:eastAsia="zh-CN"/>
              </w:rPr>
              <w:t>[</w:t>
            </w:r>
            <w:r>
              <w:rPr>
                <w:rFonts w:hint="eastAsia"/>
                <w:lang w:val="en-US" w:eastAsia="zh-CN"/>
              </w:rPr>
              <w:t>2017.06]</w:t>
            </w:r>
            <w:r>
              <w:rPr>
                <w:rFonts w:hint="eastAsia"/>
                <w:lang w:val="zh-CN" w:bidi="zh-CN"/>
              </w:rPr>
              <w:t xml:space="preserve"> - </w:t>
            </w:r>
            <w:r>
              <w:rPr>
                <w:rFonts w:hint="eastAsia"/>
                <w:lang w:val="en-US" w:bidi="zh-CN"/>
              </w:rPr>
              <w:t>[2019.12]</w:t>
            </w:r>
          </w:p>
          <w:p>
            <w:pPr>
              <w:rPr>
                <w:rFonts w:hint="eastAsia"/>
                <w:lang w:val="zh-CN" w:bidi="zh-CN"/>
              </w:rPr>
            </w:pPr>
            <w:r>
              <w:rPr>
                <w:rFonts w:hint="eastAsia"/>
                <w:b/>
                <w:bCs/>
                <w:lang w:val="en-US" w:eastAsia="zh-CN"/>
              </w:rPr>
              <w:t>项目名称：</w:t>
            </w:r>
            <w:r>
              <w:rPr>
                <w:rFonts w:hint="eastAsia"/>
                <w:lang w:val="en-US" w:bidi="zh-CN"/>
              </w:rPr>
              <w:t>南方电网</w:t>
            </w:r>
            <w:r>
              <w:rPr>
                <w:rFonts w:hint="eastAsia"/>
                <w:lang w:val="zh-CN" w:bidi="zh-CN"/>
              </w:rPr>
              <w:t xml:space="preserve"> </w:t>
            </w:r>
          </w:p>
          <w:p>
            <w:pPr>
              <w:rPr>
                <w:rFonts w:hint="default"/>
                <w:lang w:val="en-US" w:eastAsia="zh-CN"/>
              </w:rPr>
            </w:pPr>
            <w:r>
              <w:rPr>
                <w:rFonts w:hint="eastAsia"/>
                <w:b/>
                <w:bCs/>
                <w:lang w:val="en-US" w:eastAsia="zh-CN"/>
              </w:rPr>
              <w:t>负责内容：</w:t>
            </w:r>
            <w:r>
              <w:rPr>
                <w:rFonts w:hint="eastAsia"/>
                <w:lang w:val="en-US" w:eastAsia="zh-CN"/>
              </w:rPr>
              <w:t>负责管理计划模块，缺陷模块，反措模块等模块的主要开发与维护，负责系统的更新与部署。</w:t>
            </w:r>
          </w:p>
          <w:p/>
          <w:p>
            <w:pPr>
              <w:pStyle w:val="6"/>
              <w:rPr>
                <w:bCs/>
              </w:rPr>
            </w:pPr>
            <w:r>
              <w:rPr>
                <w:rFonts w:hint="eastAsia"/>
                <w:sz w:val="18"/>
                <w:szCs w:val="18"/>
                <w:lang w:eastAsia="zh-CN"/>
              </w:rPr>
              <w:t>【</w:t>
            </w:r>
            <w:r>
              <w:rPr>
                <w:rFonts w:hint="eastAsia"/>
                <w:sz w:val="18"/>
                <w:szCs w:val="18"/>
              </w:rPr>
              <w:t>深圳康拓普信息技术有限</w:t>
            </w:r>
            <w:r>
              <w:rPr>
                <w:rFonts w:hint="eastAsia"/>
                <w:sz w:val="18"/>
                <w:szCs w:val="18"/>
                <w:lang w:eastAsia="zh-CN"/>
              </w:rPr>
              <w:t>】【</w:t>
            </w:r>
            <w:r>
              <w:rPr>
                <w:rFonts w:hint="eastAsia"/>
                <w:sz w:val="18"/>
                <w:szCs w:val="18"/>
                <w:lang w:val="en-US" w:eastAsia="zh-CN"/>
              </w:rPr>
              <w:t>软件开发工程师</w:t>
            </w:r>
            <w:r>
              <w:rPr>
                <w:rFonts w:hint="eastAsia"/>
                <w:sz w:val="18"/>
                <w:szCs w:val="18"/>
                <w:lang w:eastAsia="zh-CN"/>
              </w:rPr>
              <w:t>】</w:t>
            </w:r>
          </w:p>
          <w:p>
            <w:pPr>
              <w:pStyle w:val="50"/>
            </w:pPr>
            <w:sdt>
              <w:sdtPr>
                <w:rPr>
                  <w:rFonts w:hint="eastAsia"/>
                </w:rPr>
                <w:id w:val="-1949918139"/>
                <w:placeholder>
                  <w:docPart w:val="8DADAAB5014F4C46AE9CB8D75E5BD260"/>
                </w:placeholder>
                <w:temporary/>
                <w15:appearance w15:val="hidden"/>
              </w:sdtPr>
              <w:sdtEndPr>
                <w:rPr>
                  <w:rFonts w:hint="eastAsia"/>
                </w:rPr>
              </w:sdtEndPr>
              <w:sdtContent>
                <w:r>
                  <w:rPr>
                    <w:rFonts w:hint="eastAsia"/>
                    <w:lang w:eastAsia="zh-CN"/>
                  </w:rPr>
                  <w:t>[</w:t>
                </w:r>
                <w:r>
                  <w:rPr>
                    <w:rFonts w:hint="eastAsia"/>
                    <w:lang w:val="en-US" w:eastAsia="zh-CN"/>
                  </w:rPr>
                  <w:t>2015.03]</w:t>
                </w:r>
                <w:r>
                  <w:rPr>
                    <w:rFonts w:hint="eastAsia"/>
                    <w:lang w:val="zh-CN" w:bidi="zh-CN"/>
                  </w:rPr>
                  <w:t xml:space="preserve"> - </w:t>
                </w:r>
                <w:r>
                  <w:rPr>
                    <w:rFonts w:hint="eastAsia"/>
                    <w:lang w:val="en-US" w:bidi="zh-CN"/>
                  </w:rPr>
                  <w:t xml:space="preserve">[2017.05] </w:t>
                </w:r>
              </w:sdtContent>
            </w:sdt>
          </w:p>
          <w:p>
            <w:pPr>
              <w:rPr>
                <w:rFonts w:hint="eastAsia"/>
                <w:lang w:val="zh-CN" w:bidi="zh-CN"/>
              </w:rPr>
            </w:pPr>
            <w:r>
              <w:rPr>
                <w:rFonts w:hint="eastAsia"/>
                <w:b/>
                <w:bCs/>
                <w:lang w:val="en-US" w:eastAsia="zh-CN"/>
              </w:rPr>
              <w:t>项目名称：</w:t>
            </w:r>
            <w:r>
              <w:rPr>
                <w:rFonts w:hint="eastAsia"/>
                <w:lang w:val="en-US" w:bidi="zh-CN"/>
              </w:rPr>
              <w:t>南方电网</w:t>
            </w:r>
            <w:r>
              <w:rPr>
                <w:rFonts w:hint="eastAsia"/>
                <w:lang w:val="zh-CN" w:bidi="zh-CN"/>
              </w:rPr>
              <w:t xml:space="preserve">  </w:t>
            </w:r>
          </w:p>
          <w:p>
            <w:pPr>
              <w:rPr>
                <w:rFonts w:hint="default"/>
                <w:lang w:val="en-US"/>
              </w:rPr>
            </w:pPr>
            <w:r>
              <w:rPr>
                <w:rFonts w:hint="eastAsia"/>
                <w:b/>
                <w:bCs/>
                <w:lang w:val="en-US" w:eastAsia="zh-CN"/>
              </w:rPr>
              <w:t>负责内容：</w:t>
            </w:r>
            <w:r>
              <w:rPr>
                <w:rFonts w:hint="eastAsia"/>
                <w:lang w:val="en-US" w:eastAsia="zh-CN"/>
              </w:rPr>
              <w:t>负责管理计划模块，缺陷模块，反措模块等模块的主要开发与维护，负责系统的更新与部署。担任软件工程师，开发各个模块的核心代码。在公司积极参与公司的技术培训。</w:t>
            </w:r>
          </w:p>
          <w:p/>
          <w:p>
            <w:pPr>
              <w:pStyle w:val="6"/>
              <w:rPr>
                <w:bCs/>
              </w:rPr>
            </w:pPr>
            <w:r>
              <w:rPr>
                <w:rFonts w:hint="eastAsia"/>
                <w:sz w:val="18"/>
                <w:szCs w:val="18"/>
                <w:lang w:eastAsia="zh-CN"/>
              </w:rPr>
              <w:t>【</w:t>
            </w:r>
            <w:r>
              <w:rPr>
                <w:rFonts w:hint="eastAsia"/>
                <w:sz w:val="18"/>
                <w:szCs w:val="18"/>
              </w:rPr>
              <w:t>佛山高进信息科技有限公司</w:t>
            </w:r>
            <w:r>
              <w:rPr>
                <w:rFonts w:hint="eastAsia"/>
                <w:sz w:val="18"/>
                <w:szCs w:val="18"/>
                <w:lang w:eastAsia="zh-CN"/>
              </w:rPr>
              <w:t>】【</w:t>
            </w:r>
            <w:r>
              <w:rPr>
                <w:rFonts w:hint="eastAsia"/>
                <w:sz w:val="18"/>
                <w:szCs w:val="18"/>
                <w:lang w:val="en-US" w:eastAsia="zh-CN"/>
              </w:rPr>
              <w:t>软件开发工程师</w:t>
            </w:r>
            <w:r>
              <w:rPr>
                <w:rFonts w:hint="eastAsia"/>
                <w:sz w:val="18"/>
                <w:szCs w:val="18"/>
                <w:lang w:eastAsia="zh-CN"/>
              </w:rPr>
              <w:t>】</w:t>
            </w:r>
          </w:p>
          <w:p>
            <w:pPr>
              <w:pStyle w:val="50"/>
            </w:pPr>
            <w:r>
              <w:rPr>
                <w:rFonts w:hint="eastAsia"/>
                <w:lang w:eastAsia="zh-CN"/>
              </w:rPr>
              <w:t>[</w:t>
            </w:r>
            <w:r>
              <w:rPr>
                <w:rFonts w:hint="eastAsia"/>
                <w:lang w:val="en-US" w:eastAsia="zh-CN"/>
              </w:rPr>
              <w:t>2013.06]</w:t>
            </w:r>
            <w:r>
              <w:rPr>
                <w:rFonts w:hint="eastAsia"/>
                <w:lang w:val="zh-CN" w:bidi="zh-CN"/>
              </w:rPr>
              <w:t xml:space="preserve"> - </w:t>
            </w:r>
            <w:r>
              <w:rPr>
                <w:rFonts w:hint="eastAsia"/>
                <w:lang w:val="en-US" w:bidi="zh-CN"/>
              </w:rPr>
              <w:t xml:space="preserve">[2015.03] </w:t>
            </w:r>
          </w:p>
          <w:p>
            <w:pPr>
              <w:rPr>
                <w:rFonts w:hint="eastAsia"/>
                <w:lang w:val="zh-CN" w:bidi="zh-CN"/>
              </w:rPr>
            </w:pPr>
            <w:r>
              <w:rPr>
                <w:rFonts w:hint="eastAsia"/>
                <w:b/>
                <w:bCs/>
                <w:lang w:val="en-US" w:eastAsia="zh-CN"/>
              </w:rPr>
              <w:t>项目名称：</w:t>
            </w:r>
            <w:r>
              <w:rPr>
                <w:sz w:val="18"/>
              </w:rPr>
              <w:t>海天企业云项目</w:t>
            </w:r>
            <w:r>
              <w:rPr>
                <w:rFonts w:hint="eastAsia"/>
                <w:lang w:val="zh-CN" w:bidi="zh-CN"/>
              </w:rPr>
              <w:t xml:space="preserve">  （</w:t>
            </w:r>
            <w:r>
              <w:rPr>
                <w:rFonts w:hint="eastAsia" w:ascii="宋体" w:hAnsi="宋体" w:cs="宋体"/>
                <w:color w:val="000000"/>
                <w:kern w:val="0"/>
                <w:sz w:val="18"/>
                <w:szCs w:val="18"/>
              </w:rPr>
              <w:t>201</w:t>
            </w:r>
            <w:r>
              <w:rPr>
                <w:rFonts w:hint="eastAsia" w:ascii="宋体" w:hAnsi="宋体" w:cs="宋体"/>
                <w:color w:val="000000"/>
                <w:kern w:val="0"/>
                <w:sz w:val="18"/>
                <w:szCs w:val="18"/>
                <w:lang w:val="en-US" w:eastAsia="zh-CN"/>
              </w:rPr>
              <w:t>5</w:t>
            </w:r>
            <w:r>
              <w:rPr>
                <w:rFonts w:hint="eastAsia" w:ascii="宋体" w:hAnsi="宋体" w:cs="宋体"/>
                <w:color w:val="000000"/>
                <w:kern w:val="0"/>
                <w:sz w:val="18"/>
                <w:szCs w:val="18"/>
              </w:rPr>
              <w:t>-0</w:t>
            </w:r>
            <w:r>
              <w:rPr>
                <w:rFonts w:hint="eastAsia" w:ascii="宋体" w:hAnsi="宋体" w:cs="宋体"/>
                <w:color w:val="000000"/>
                <w:kern w:val="0"/>
                <w:sz w:val="18"/>
                <w:szCs w:val="18"/>
                <w:lang w:val="en-US" w:eastAsia="zh-CN"/>
              </w:rPr>
              <w:t>1</w:t>
            </w:r>
            <w:r>
              <w:rPr>
                <w:rFonts w:hint="eastAsia" w:ascii="宋体" w:hAnsi="宋体" w:cs="宋体"/>
                <w:color w:val="000000"/>
                <w:kern w:val="0"/>
                <w:sz w:val="18"/>
                <w:szCs w:val="18"/>
              </w:rPr>
              <w:t>~201</w:t>
            </w:r>
            <w:r>
              <w:rPr>
                <w:rFonts w:hint="eastAsia" w:ascii="宋体" w:hAnsi="宋体" w:cs="宋体"/>
                <w:color w:val="000000"/>
                <w:kern w:val="0"/>
                <w:sz w:val="18"/>
                <w:szCs w:val="18"/>
                <w:lang w:val="en-US" w:eastAsia="zh-CN"/>
              </w:rPr>
              <w:t>5</w:t>
            </w:r>
            <w:r>
              <w:rPr>
                <w:rFonts w:hint="eastAsia" w:ascii="宋体" w:hAnsi="宋体" w:cs="宋体"/>
                <w:color w:val="000000"/>
                <w:kern w:val="0"/>
                <w:sz w:val="18"/>
                <w:szCs w:val="18"/>
              </w:rPr>
              <w:t>-</w:t>
            </w:r>
            <w:r>
              <w:rPr>
                <w:rFonts w:hint="eastAsia" w:ascii="宋体" w:hAnsi="宋体" w:cs="宋体"/>
                <w:color w:val="000000"/>
                <w:kern w:val="0"/>
                <w:sz w:val="18"/>
                <w:szCs w:val="18"/>
                <w:lang w:val="en-US" w:eastAsia="zh-CN"/>
              </w:rPr>
              <w:t>07</w:t>
            </w:r>
            <w:r>
              <w:rPr>
                <w:rFonts w:hint="eastAsia"/>
                <w:lang w:val="zh-CN" w:bidi="zh-CN"/>
              </w:rPr>
              <w:t>）</w:t>
            </w:r>
          </w:p>
          <w:p>
            <w:pPr>
              <w:rPr>
                <w:rFonts w:hint="eastAsia"/>
                <w:lang w:val="en-US" w:eastAsia="zh-CN"/>
              </w:rPr>
            </w:pPr>
            <w:r>
              <w:rPr>
                <w:rFonts w:hint="eastAsia"/>
                <w:b/>
                <w:bCs/>
                <w:lang w:val="en-US" w:eastAsia="zh-CN"/>
              </w:rPr>
              <w:t>负责内容：</w:t>
            </w:r>
            <w:r>
              <w:rPr>
                <w:rFonts w:hint="eastAsia"/>
                <w:lang w:val="en-US" w:eastAsia="zh-CN"/>
              </w:rPr>
              <w:t>负责编写项目详细设计说明书，负责与用户需求的确认，负责单点登录功能的实现，开发文件的导入导出功能，参与用户权限的设计以及用户权限的功能的实现，开发文件转换功能，能实现文件在线转换为pdf</w:t>
            </w:r>
          </w:p>
          <w:p>
            <w:pPr>
              <w:rPr>
                <w:rFonts w:hint="eastAsia"/>
                <w:lang w:val="en-US" w:eastAsia="zh-CN"/>
              </w:rPr>
            </w:pPr>
          </w:p>
          <w:p>
            <w:pPr>
              <w:rPr>
                <w:rFonts w:hint="eastAsia"/>
                <w:lang w:val="en-US" w:eastAsia="zh-CN"/>
              </w:rPr>
            </w:pPr>
          </w:p>
          <w:p>
            <w:pPr>
              <w:rPr>
                <w:rFonts w:hint="eastAsia"/>
                <w:lang w:val="zh-CN" w:bidi="zh-CN"/>
              </w:rPr>
            </w:pPr>
            <w:r>
              <w:rPr>
                <w:rFonts w:hint="eastAsia"/>
                <w:b/>
                <w:bCs/>
                <w:lang w:val="en-US" w:eastAsia="zh-CN"/>
              </w:rPr>
              <w:t>项目名称：</w:t>
            </w:r>
            <w:r>
              <w:rPr>
                <w:rFonts w:hint="eastAsia"/>
                <w:sz w:val="18"/>
                <w:szCs w:val="18"/>
              </w:rPr>
              <w:t>海天味业</w:t>
            </w:r>
            <w:r>
              <w:rPr>
                <w:rFonts w:hint="eastAsia"/>
                <w:sz w:val="18"/>
                <w:szCs w:val="18"/>
                <w:lang w:val="en-US" w:eastAsia="zh-CN"/>
              </w:rPr>
              <w:t>微信公众号</w:t>
            </w:r>
            <w:r>
              <w:rPr>
                <w:rFonts w:hint="eastAsia"/>
                <w:lang w:val="zh-CN" w:bidi="zh-CN"/>
              </w:rPr>
              <w:t xml:space="preserve">  （</w:t>
            </w:r>
            <w:r>
              <w:rPr>
                <w:rFonts w:hint="eastAsia" w:ascii="宋体" w:hAnsi="宋体" w:cs="宋体"/>
                <w:color w:val="000000"/>
                <w:kern w:val="0"/>
                <w:sz w:val="18"/>
                <w:szCs w:val="18"/>
              </w:rPr>
              <w:t>201</w:t>
            </w:r>
            <w:r>
              <w:rPr>
                <w:rFonts w:hint="eastAsia" w:ascii="宋体" w:hAnsi="宋体" w:cs="宋体"/>
                <w:color w:val="000000"/>
                <w:kern w:val="0"/>
                <w:sz w:val="18"/>
                <w:szCs w:val="18"/>
                <w:lang w:val="en-US" w:eastAsia="zh-CN"/>
              </w:rPr>
              <w:t>4</w:t>
            </w:r>
            <w:r>
              <w:rPr>
                <w:rFonts w:hint="eastAsia" w:ascii="宋体" w:hAnsi="宋体" w:cs="宋体"/>
                <w:color w:val="000000"/>
                <w:kern w:val="0"/>
                <w:sz w:val="18"/>
                <w:szCs w:val="18"/>
              </w:rPr>
              <w:t>-</w:t>
            </w:r>
            <w:r>
              <w:rPr>
                <w:rFonts w:hint="eastAsia" w:ascii="宋体" w:hAnsi="宋体" w:cs="宋体"/>
                <w:color w:val="000000"/>
                <w:kern w:val="0"/>
                <w:sz w:val="18"/>
                <w:szCs w:val="18"/>
                <w:lang w:val="en-US" w:eastAsia="zh-CN"/>
              </w:rPr>
              <w:t>10</w:t>
            </w:r>
            <w:r>
              <w:rPr>
                <w:rFonts w:hint="eastAsia" w:ascii="宋体" w:hAnsi="宋体" w:cs="宋体"/>
                <w:color w:val="000000"/>
                <w:kern w:val="0"/>
                <w:sz w:val="18"/>
                <w:szCs w:val="18"/>
              </w:rPr>
              <w:t>~</w:t>
            </w:r>
            <w:r>
              <w:rPr>
                <w:rFonts w:ascii="宋体" w:hAnsi="宋体" w:cs="宋体"/>
                <w:color w:val="000000"/>
                <w:kern w:val="0"/>
                <w:sz w:val="18"/>
                <w:szCs w:val="18"/>
              </w:rPr>
              <w:t>201</w:t>
            </w:r>
            <w:r>
              <w:rPr>
                <w:rFonts w:hint="eastAsia" w:ascii="宋体" w:hAnsi="宋体" w:cs="宋体"/>
                <w:color w:val="000000"/>
                <w:kern w:val="0"/>
                <w:sz w:val="18"/>
                <w:szCs w:val="18"/>
                <w:lang w:val="en-US" w:eastAsia="zh-CN"/>
              </w:rPr>
              <w:t>4</w:t>
            </w:r>
            <w:r>
              <w:rPr>
                <w:rFonts w:ascii="宋体" w:hAnsi="宋体" w:cs="宋体"/>
                <w:color w:val="000000"/>
                <w:kern w:val="0"/>
                <w:sz w:val="18"/>
                <w:szCs w:val="18"/>
              </w:rPr>
              <w:t>-</w:t>
            </w:r>
            <w:r>
              <w:rPr>
                <w:rFonts w:hint="eastAsia" w:ascii="宋体" w:hAnsi="宋体" w:cs="宋体"/>
                <w:color w:val="000000"/>
                <w:kern w:val="0"/>
                <w:sz w:val="18"/>
                <w:szCs w:val="18"/>
                <w:lang w:val="en-US" w:eastAsia="zh-CN"/>
              </w:rPr>
              <w:t>12</w:t>
            </w:r>
            <w:r>
              <w:rPr>
                <w:rFonts w:hint="eastAsia"/>
                <w:lang w:val="zh-CN" w:bidi="zh-CN"/>
              </w:rPr>
              <w:t>）</w:t>
            </w:r>
          </w:p>
          <w:p>
            <w:pPr>
              <w:rPr>
                <w:rFonts w:hint="default"/>
                <w:lang w:val="en-US" w:eastAsia="zh-CN"/>
              </w:rPr>
            </w:pPr>
            <w:r>
              <w:rPr>
                <w:rFonts w:hint="eastAsia"/>
                <w:b/>
                <w:bCs/>
                <w:lang w:val="en-US" w:eastAsia="zh-CN"/>
              </w:rPr>
              <w:t>负责内容：</w:t>
            </w:r>
            <w:r>
              <w:rPr>
                <w:rFonts w:hint="eastAsia"/>
                <w:lang w:val="en-US" w:eastAsia="zh-CN"/>
              </w:rPr>
              <w:t>负责编写项目详细设计说明书，这个项目主要是一个公众号的后台开发，主要负责项目框架的搭建和功能的实现，使用了Spring + mybatis  以及在项目中使用quartz 定时器定时给用户推送海天味业的相关信息</w:t>
            </w:r>
          </w:p>
          <w:p>
            <w:pPr>
              <w:rPr>
                <w:color w:val="FFFFFF" w:themeColor="background1"/>
                <w14:textFill>
                  <w14:solidFill>
                    <w14:schemeClr w14:val="bg1"/>
                  </w14:solidFill>
                </w14:textFill>
              </w:rPr>
            </w:pPr>
          </w:p>
        </w:tc>
      </w:tr>
    </w:tbl>
    <w:p/>
    <w:tbl>
      <w:tblPr>
        <w:tblStyle w:val="88"/>
        <w:tblW w:w="0" w:type="auto"/>
        <w:tblInd w:w="0" w:type="dxa"/>
        <w:tblLayout w:type="fixed"/>
        <w:tblCellMar>
          <w:top w:w="0" w:type="dxa"/>
          <w:left w:w="115" w:type="dxa"/>
          <w:bottom w:w="0" w:type="dxa"/>
          <w:right w:w="115" w:type="dxa"/>
        </w:tblCellMar>
      </w:tblPr>
      <w:tblGrid>
        <w:gridCol w:w="3850"/>
        <w:gridCol w:w="6220"/>
      </w:tblGrid>
      <w:tr>
        <w:tblPrEx>
          <w:tblCellMar>
            <w:top w:w="0" w:type="dxa"/>
            <w:left w:w="115" w:type="dxa"/>
            <w:bottom w:w="0" w:type="dxa"/>
            <w:right w:w="115" w:type="dxa"/>
          </w:tblCellMar>
        </w:tblPrEx>
        <w:tc>
          <w:tcPr>
            <w:tcW w:w="3850" w:type="dxa"/>
          </w:tcPr>
          <w:p/>
        </w:tc>
        <w:tc>
          <w:tcPr>
            <w:tcW w:w="6220" w:type="dxa"/>
          </w:tcPr>
          <w:p>
            <w:pPr>
              <w:pStyle w:val="4"/>
            </w:pPr>
          </w:p>
          <w:p>
            <w:pPr>
              <w:rPr>
                <w:rFonts w:hint="eastAsia"/>
                <w:lang w:val="zh-CN" w:bidi="zh-CN"/>
              </w:rPr>
            </w:pPr>
            <w:r>
              <w:rPr>
                <w:rFonts w:hint="eastAsia"/>
                <w:b/>
                <w:bCs/>
                <w:lang w:val="en-US" w:eastAsia="zh-CN"/>
              </w:rPr>
              <w:t>项目名称：</w:t>
            </w:r>
            <w:r>
              <w:rPr>
                <w:rFonts w:hint="eastAsia"/>
                <w:sz w:val="18"/>
                <w:szCs w:val="18"/>
              </w:rPr>
              <w:t>海天味业销售订单管理系统</w:t>
            </w:r>
            <w:r>
              <w:rPr>
                <w:rFonts w:hint="eastAsia"/>
                <w:lang w:val="zh-CN" w:bidi="zh-CN"/>
              </w:rPr>
              <w:t xml:space="preserve">  （</w:t>
            </w:r>
            <w:r>
              <w:rPr>
                <w:rFonts w:hint="eastAsia" w:ascii="宋体" w:hAnsi="宋体" w:cs="宋体"/>
                <w:color w:val="000000"/>
                <w:kern w:val="0"/>
                <w:sz w:val="18"/>
                <w:szCs w:val="18"/>
              </w:rPr>
              <w:t>201</w:t>
            </w:r>
            <w:r>
              <w:rPr>
                <w:rFonts w:hint="eastAsia" w:ascii="宋体" w:hAnsi="宋体" w:cs="宋体"/>
                <w:color w:val="000000"/>
                <w:kern w:val="0"/>
                <w:sz w:val="18"/>
                <w:szCs w:val="18"/>
                <w:lang w:val="en-US" w:eastAsia="zh-CN"/>
              </w:rPr>
              <w:t>4</w:t>
            </w:r>
            <w:r>
              <w:rPr>
                <w:rFonts w:hint="eastAsia" w:ascii="宋体" w:hAnsi="宋体" w:cs="宋体"/>
                <w:color w:val="000000"/>
                <w:kern w:val="0"/>
                <w:sz w:val="18"/>
                <w:szCs w:val="18"/>
              </w:rPr>
              <w:t>-</w:t>
            </w:r>
            <w:r>
              <w:rPr>
                <w:rFonts w:ascii="宋体" w:hAnsi="宋体" w:cs="宋体"/>
                <w:color w:val="000000"/>
                <w:kern w:val="0"/>
                <w:sz w:val="18"/>
                <w:szCs w:val="18"/>
              </w:rPr>
              <w:t>0</w:t>
            </w:r>
            <w:r>
              <w:rPr>
                <w:rFonts w:hint="eastAsia" w:ascii="宋体" w:hAnsi="宋体" w:cs="宋体"/>
                <w:color w:val="000000"/>
                <w:kern w:val="0"/>
                <w:sz w:val="18"/>
                <w:szCs w:val="18"/>
                <w:lang w:val="en-US" w:eastAsia="zh-CN"/>
              </w:rPr>
              <w:t>5</w:t>
            </w:r>
            <w:r>
              <w:rPr>
                <w:rFonts w:hint="eastAsia" w:ascii="宋体" w:hAnsi="宋体" w:cs="宋体"/>
                <w:color w:val="000000"/>
                <w:kern w:val="0"/>
                <w:sz w:val="18"/>
                <w:szCs w:val="18"/>
              </w:rPr>
              <w:t>~</w:t>
            </w:r>
            <w:r>
              <w:rPr>
                <w:rFonts w:ascii="宋体" w:hAnsi="宋体" w:cs="宋体"/>
                <w:color w:val="000000"/>
                <w:kern w:val="0"/>
                <w:sz w:val="18"/>
                <w:szCs w:val="18"/>
              </w:rPr>
              <w:t>201</w:t>
            </w:r>
            <w:r>
              <w:rPr>
                <w:rFonts w:hint="eastAsia" w:ascii="宋体" w:hAnsi="宋体" w:cs="宋体"/>
                <w:color w:val="000000"/>
                <w:kern w:val="0"/>
                <w:sz w:val="18"/>
                <w:szCs w:val="18"/>
                <w:lang w:val="en-US" w:eastAsia="zh-CN"/>
              </w:rPr>
              <w:t>4</w:t>
            </w:r>
            <w:r>
              <w:rPr>
                <w:rFonts w:ascii="宋体" w:hAnsi="宋体" w:cs="宋体"/>
                <w:color w:val="000000"/>
                <w:kern w:val="0"/>
                <w:sz w:val="18"/>
                <w:szCs w:val="18"/>
              </w:rPr>
              <w:t>-</w:t>
            </w:r>
            <w:r>
              <w:rPr>
                <w:rFonts w:hint="eastAsia" w:ascii="宋体" w:hAnsi="宋体" w:cs="宋体"/>
                <w:color w:val="000000"/>
                <w:kern w:val="0"/>
                <w:sz w:val="18"/>
                <w:szCs w:val="18"/>
                <w:lang w:val="en-US" w:eastAsia="zh-CN"/>
              </w:rPr>
              <w:t>10</w:t>
            </w:r>
            <w:r>
              <w:rPr>
                <w:rFonts w:hint="eastAsia"/>
                <w:lang w:val="zh-CN" w:bidi="zh-CN"/>
              </w:rPr>
              <w:t>）</w:t>
            </w:r>
          </w:p>
          <w:p>
            <w:pPr>
              <w:rPr>
                <w:rFonts w:hint="eastAsia"/>
                <w:lang w:val="en-US" w:eastAsia="zh-CN"/>
              </w:rPr>
            </w:pPr>
            <w:r>
              <w:rPr>
                <w:rFonts w:hint="eastAsia"/>
                <w:b/>
                <w:bCs/>
                <w:lang w:val="en-US" w:eastAsia="zh-CN"/>
              </w:rPr>
              <w:t>负责内容：</w:t>
            </w:r>
            <w:r>
              <w:rPr>
                <w:rFonts w:hint="eastAsia"/>
                <w:lang w:val="en-US" w:eastAsia="zh-CN"/>
              </w:rPr>
              <w:t>负责编写项目详细设计说明书，负责与用户需求的确认，担任项目负责人，负责把控项目的进度，负责培养新人，在开发项目的过程中担任主要功能的开发，如订单的赠品方案设计与实现</w:t>
            </w:r>
          </w:p>
          <w:p>
            <w:pPr>
              <w:rPr>
                <w:rFonts w:hint="eastAsia"/>
                <w:b/>
                <w:bCs/>
                <w:lang w:val="en-US" w:eastAsia="zh-CN"/>
              </w:rPr>
            </w:pPr>
          </w:p>
          <w:p>
            <w:pPr>
              <w:rPr>
                <w:rFonts w:hint="eastAsia"/>
                <w:lang w:val="zh-CN" w:bidi="zh-CN"/>
              </w:rPr>
            </w:pPr>
            <w:r>
              <w:rPr>
                <w:rFonts w:hint="eastAsia"/>
                <w:b/>
                <w:bCs/>
                <w:lang w:val="en-US" w:eastAsia="zh-CN"/>
              </w:rPr>
              <w:t>项目名称：</w:t>
            </w:r>
            <w:r>
              <w:rPr>
                <w:rFonts w:hint="eastAsia"/>
                <w:sz w:val="18"/>
                <w:szCs w:val="18"/>
                <w:lang w:val="en-US" w:eastAsia="zh-CN"/>
              </w:rPr>
              <w:t>海</w:t>
            </w:r>
            <w:r>
              <w:rPr>
                <w:rFonts w:hint="eastAsia"/>
                <w:sz w:val="18"/>
                <w:szCs w:val="18"/>
                <w:lang w:val="en-US" w:eastAsia="zh-CN"/>
              </w:rPr>
              <w:t>南天力神分销</w:t>
            </w:r>
            <w:r>
              <w:rPr>
                <w:rFonts w:hint="eastAsia"/>
                <w:sz w:val="18"/>
                <w:szCs w:val="18"/>
              </w:rPr>
              <w:t>管理系统</w:t>
            </w:r>
            <w:r>
              <w:rPr>
                <w:rFonts w:hint="eastAsia"/>
                <w:lang w:val="zh-CN" w:bidi="zh-CN"/>
              </w:rPr>
              <w:t xml:space="preserve">  （</w:t>
            </w:r>
            <w:r>
              <w:rPr>
                <w:rFonts w:hint="eastAsia" w:ascii="宋体" w:hAnsi="宋体" w:cs="宋体"/>
                <w:color w:val="000000"/>
                <w:kern w:val="0"/>
                <w:sz w:val="18"/>
                <w:szCs w:val="18"/>
              </w:rPr>
              <w:t>201</w:t>
            </w:r>
            <w:r>
              <w:rPr>
                <w:rFonts w:hint="eastAsia" w:ascii="宋体" w:hAnsi="宋体" w:cs="宋体"/>
                <w:color w:val="000000"/>
                <w:kern w:val="0"/>
                <w:sz w:val="18"/>
                <w:szCs w:val="18"/>
                <w:lang w:val="en-US" w:eastAsia="zh-CN"/>
              </w:rPr>
              <w:t>3</w:t>
            </w:r>
            <w:r>
              <w:rPr>
                <w:rFonts w:hint="eastAsia" w:ascii="宋体" w:hAnsi="宋体" w:cs="宋体"/>
                <w:color w:val="000000"/>
                <w:kern w:val="0"/>
                <w:sz w:val="18"/>
                <w:szCs w:val="18"/>
              </w:rPr>
              <w:t>-</w:t>
            </w:r>
            <w:r>
              <w:rPr>
                <w:rFonts w:hint="eastAsia" w:ascii="宋体" w:hAnsi="宋体" w:cs="宋体"/>
                <w:color w:val="000000"/>
                <w:kern w:val="0"/>
                <w:sz w:val="18"/>
                <w:szCs w:val="18"/>
                <w:lang w:val="en-US" w:eastAsia="zh-CN"/>
              </w:rPr>
              <w:t>11</w:t>
            </w:r>
            <w:r>
              <w:rPr>
                <w:rFonts w:hint="eastAsia" w:ascii="宋体" w:hAnsi="宋体" w:cs="宋体"/>
                <w:color w:val="000000"/>
                <w:kern w:val="0"/>
                <w:sz w:val="18"/>
                <w:szCs w:val="18"/>
              </w:rPr>
              <w:t>~</w:t>
            </w:r>
            <w:r>
              <w:rPr>
                <w:rFonts w:ascii="宋体" w:hAnsi="宋体" w:cs="宋体"/>
                <w:color w:val="000000"/>
                <w:kern w:val="0"/>
                <w:sz w:val="18"/>
                <w:szCs w:val="18"/>
              </w:rPr>
              <w:t>201</w:t>
            </w:r>
            <w:r>
              <w:rPr>
                <w:rFonts w:hint="eastAsia" w:ascii="宋体" w:hAnsi="宋体" w:cs="宋体"/>
                <w:color w:val="000000"/>
                <w:kern w:val="0"/>
                <w:sz w:val="18"/>
                <w:szCs w:val="18"/>
                <w:lang w:val="en-US" w:eastAsia="zh-CN"/>
              </w:rPr>
              <w:t>4</w:t>
            </w:r>
            <w:r>
              <w:rPr>
                <w:rFonts w:ascii="宋体" w:hAnsi="宋体" w:cs="宋体"/>
                <w:color w:val="000000"/>
                <w:kern w:val="0"/>
                <w:sz w:val="18"/>
                <w:szCs w:val="18"/>
              </w:rPr>
              <w:t>-</w:t>
            </w:r>
            <w:r>
              <w:rPr>
                <w:rFonts w:hint="eastAsia" w:ascii="宋体" w:hAnsi="宋体" w:cs="宋体"/>
                <w:color w:val="000000"/>
                <w:kern w:val="0"/>
                <w:sz w:val="18"/>
                <w:szCs w:val="18"/>
                <w:lang w:val="en-US" w:eastAsia="zh-CN"/>
              </w:rPr>
              <w:t>05</w:t>
            </w:r>
            <w:r>
              <w:rPr>
                <w:rFonts w:hint="eastAsia"/>
                <w:lang w:val="zh-CN" w:bidi="zh-CN"/>
              </w:rPr>
              <w:t>）</w:t>
            </w:r>
          </w:p>
          <w:p>
            <w:pPr>
              <w:rPr>
                <w:rFonts w:hint="eastAsia"/>
                <w:lang w:val="en-US" w:eastAsia="zh-CN"/>
              </w:rPr>
            </w:pPr>
            <w:r>
              <w:rPr>
                <w:rFonts w:hint="eastAsia"/>
                <w:b/>
                <w:bCs/>
                <w:lang w:val="en-US" w:eastAsia="zh-CN"/>
              </w:rPr>
              <w:t>负责内容：</w:t>
            </w:r>
            <w:r>
              <w:rPr>
                <w:rFonts w:hint="eastAsia"/>
                <w:lang w:val="en-US" w:eastAsia="zh-CN"/>
              </w:rPr>
              <w:t>负责编写项目详细设计说明书，负责与用户需求的确认，担任项目负责人，负责把控项目的进度，负责培养新人，在开发项目的过程中担任主要功能的开发，如订单的赠品方案设计与实现</w:t>
            </w:r>
          </w:p>
          <w:p>
            <w:pPr>
              <w:rPr>
                <w:rFonts w:hint="eastAsia"/>
                <w:b/>
                <w:bCs/>
                <w:lang w:val="en-US" w:eastAsia="zh-CN"/>
              </w:rPr>
            </w:pPr>
          </w:p>
          <w:p>
            <w:pPr>
              <w:rPr>
                <w:rFonts w:hint="eastAsia"/>
                <w:b/>
                <w:bCs/>
                <w:lang w:val="en-US" w:eastAsia="zh-CN"/>
              </w:rPr>
            </w:pPr>
          </w:p>
          <w:p>
            <w:pPr>
              <w:rPr>
                <w:rFonts w:hint="eastAsia"/>
                <w:lang w:val="zh-CN" w:bidi="zh-CN"/>
              </w:rPr>
            </w:pPr>
            <w:r>
              <w:rPr>
                <w:rFonts w:hint="eastAsia"/>
                <w:b/>
                <w:bCs/>
                <w:lang w:val="en-US" w:eastAsia="zh-CN"/>
              </w:rPr>
              <w:t>项目名称：</w:t>
            </w:r>
            <w:r>
              <w:rPr>
                <w:rFonts w:ascii="宋体" w:hAnsi="宋体" w:cs="宋体"/>
                <w:color w:val="000000"/>
                <w:kern w:val="0"/>
                <w:sz w:val="18"/>
                <w:szCs w:val="18"/>
              </w:rPr>
              <w:t>企业成品计划平台项目</w:t>
            </w:r>
            <w:r>
              <w:rPr>
                <w:rFonts w:hint="eastAsia"/>
                <w:lang w:val="zh-CN" w:bidi="zh-CN"/>
              </w:rPr>
              <w:t xml:space="preserve"> （</w:t>
            </w:r>
            <w:r>
              <w:rPr>
                <w:rFonts w:hint="eastAsia" w:ascii="宋体" w:hAnsi="宋体" w:cs="宋体"/>
                <w:color w:val="000000"/>
                <w:kern w:val="0"/>
                <w:sz w:val="18"/>
                <w:szCs w:val="18"/>
              </w:rPr>
              <w:t>201</w:t>
            </w:r>
            <w:r>
              <w:rPr>
                <w:rFonts w:hint="eastAsia" w:ascii="宋体" w:hAnsi="宋体" w:cs="宋体"/>
                <w:color w:val="000000"/>
                <w:kern w:val="0"/>
                <w:sz w:val="18"/>
                <w:szCs w:val="18"/>
                <w:lang w:val="en-US" w:eastAsia="zh-CN"/>
              </w:rPr>
              <w:t>3</w:t>
            </w:r>
            <w:r>
              <w:rPr>
                <w:rFonts w:hint="eastAsia" w:ascii="宋体" w:hAnsi="宋体" w:cs="宋体"/>
                <w:color w:val="000000"/>
                <w:kern w:val="0"/>
                <w:sz w:val="18"/>
                <w:szCs w:val="18"/>
              </w:rPr>
              <w:t>-</w:t>
            </w:r>
            <w:r>
              <w:rPr>
                <w:rFonts w:ascii="宋体" w:hAnsi="宋体" w:cs="宋体"/>
                <w:color w:val="000000"/>
                <w:kern w:val="0"/>
                <w:sz w:val="18"/>
                <w:szCs w:val="18"/>
              </w:rPr>
              <w:t>0</w:t>
            </w:r>
            <w:r>
              <w:rPr>
                <w:rFonts w:hint="eastAsia" w:ascii="宋体" w:hAnsi="宋体" w:cs="宋体"/>
                <w:color w:val="000000"/>
                <w:kern w:val="0"/>
                <w:sz w:val="18"/>
                <w:szCs w:val="18"/>
                <w:lang w:val="en-US" w:eastAsia="zh-CN"/>
              </w:rPr>
              <w:t>6</w:t>
            </w:r>
            <w:r>
              <w:rPr>
                <w:rFonts w:hint="eastAsia" w:ascii="宋体" w:hAnsi="宋体" w:cs="宋体"/>
                <w:color w:val="000000"/>
                <w:kern w:val="0"/>
                <w:sz w:val="18"/>
                <w:szCs w:val="18"/>
              </w:rPr>
              <w:t>~</w:t>
            </w:r>
            <w:r>
              <w:rPr>
                <w:rFonts w:ascii="宋体" w:hAnsi="宋体" w:cs="宋体"/>
                <w:color w:val="000000"/>
                <w:kern w:val="0"/>
                <w:sz w:val="18"/>
                <w:szCs w:val="18"/>
              </w:rPr>
              <w:t>201</w:t>
            </w:r>
            <w:r>
              <w:rPr>
                <w:rFonts w:hint="eastAsia" w:ascii="宋体" w:hAnsi="宋体" w:cs="宋体"/>
                <w:color w:val="000000"/>
                <w:kern w:val="0"/>
                <w:sz w:val="18"/>
                <w:szCs w:val="18"/>
                <w:lang w:val="en-US" w:eastAsia="zh-CN"/>
              </w:rPr>
              <w:t>3</w:t>
            </w:r>
            <w:r>
              <w:rPr>
                <w:rFonts w:ascii="宋体" w:hAnsi="宋体" w:cs="宋体"/>
                <w:color w:val="000000"/>
                <w:kern w:val="0"/>
                <w:sz w:val="18"/>
                <w:szCs w:val="18"/>
              </w:rPr>
              <w:t>-</w:t>
            </w:r>
            <w:r>
              <w:rPr>
                <w:rFonts w:hint="eastAsia" w:ascii="宋体" w:hAnsi="宋体" w:cs="宋体"/>
                <w:color w:val="000000"/>
                <w:kern w:val="0"/>
                <w:sz w:val="18"/>
                <w:szCs w:val="18"/>
                <w:lang w:val="en-US" w:eastAsia="zh-CN"/>
              </w:rPr>
              <w:t>11</w:t>
            </w:r>
            <w:r>
              <w:rPr>
                <w:rFonts w:hint="eastAsia"/>
                <w:lang w:val="zh-CN" w:bidi="zh-CN"/>
              </w:rPr>
              <w:t>）</w:t>
            </w:r>
          </w:p>
          <w:p>
            <w:pPr>
              <w:rPr>
                <w:rFonts w:hint="default"/>
                <w:lang w:val="en-US" w:eastAsia="zh-CN"/>
              </w:rPr>
            </w:pPr>
            <w:r>
              <w:rPr>
                <w:rFonts w:hint="eastAsia"/>
                <w:b/>
                <w:bCs/>
                <w:lang w:val="en-US" w:eastAsia="zh-CN"/>
              </w:rPr>
              <w:t>负责内容：</w:t>
            </w:r>
            <w:r>
              <w:rPr>
                <w:rFonts w:hint="eastAsia"/>
                <w:sz w:val="18"/>
                <w:szCs w:val="18"/>
              </w:rPr>
              <w:t>负责公司承接的项目，以及跟客户进行需求调研</w:t>
            </w:r>
            <w:r>
              <w:rPr>
                <w:rFonts w:hint="eastAsia"/>
                <w:lang w:val="en-US" w:eastAsia="zh-CN"/>
              </w:rPr>
              <w:t>，在客户可行性研究报告的基础上与客户一起探讨编写详细设计说明文档，出原型和客户一起确认需求，拆分需求给个组员开发，把控项目的进度，组织组员开会讨论项目有可能会出现的难点，负责项目的核心功能开发，如滚动计划的实现实现系统自动排产，把控项目的代码质量，组织定期代码走查。</w:t>
            </w:r>
          </w:p>
          <w:p/>
          <w:p/>
          <w:p>
            <w:pPr>
              <w:pStyle w:val="6"/>
              <w:rPr>
                <w:bCs/>
              </w:rPr>
            </w:pPr>
            <w:r>
              <w:rPr>
                <w:rFonts w:hint="eastAsia"/>
                <w:sz w:val="18"/>
                <w:szCs w:val="18"/>
                <w:lang w:eastAsia="zh-CN"/>
              </w:rPr>
              <w:t>【</w:t>
            </w:r>
            <w:r>
              <w:rPr>
                <w:rFonts w:hint="eastAsia"/>
                <w:sz w:val="18"/>
                <w:szCs w:val="18"/>
                <w:lang w:val="en-US" w:eastAsia="zh-CN"/>
              </w:rPr>
              <w:t>金辉高科光电技术有限公司</w:t>
            </w:r>
            <w:r>
              <w:rPr>
                <w:rFonts w:hint="eastAsia"/>
                <w:sz w:val="18"/>
                <w:szCs w:val="18"/>
                <w:lang w:eastAsia="zh-CN"/>
              </w:rPr>
              <w:t>】【</w:t>
            </w:r>
            <w:r>
              <w:rPr>
                <w:rFonts w:hint="eastAsia"/>
                <w:sz w:val="18"/>
                <w:szCs w:val="18"/>
                <w:lang w:val="en-US" w:eastAsia="zh-CN"/>
              </w:rPr>
              <w:t>软件开发工程师</w:t>
            </w:r>
            <w:r>
              <w:rPr>
                <w:rFonts w:hint="eastAsia"/>
                <w:sz w:val="18"/>
                <w:szCs w:val="18"/>
                <w:lang w:eastAsia="zh-CN"/>
              </w:rPr>
              <w:t>】</w:t>
            </w:r>
          </w:p>
          <w:p>
            <w:pPr>
              <w:pStyle w:val="50"/>
            </w:pPr>
            <w:r>
              <w:rPr>
                <w:rFonts w:hint="eastAsia"/>
                <w:lang w:eastAsia="zh-CN"/>
              </w:rPr>
              <w:t>[</w:t>
            </w:r>
            <w:r>
              <w:rPr>
                <w:rFonts w:hint="eastAsia"/>
                <w:lang w:val="en-US" w:eastAsia="zh-CN"/>
              </w:rPr>
              <w:t>2013.01]</w:t>
            </w:r>
            <w:r>
              <w:rPr>
                <w:rFonts w:hint="eastAsia"/>
                <w:lang w:val="zh-CN" w:bidi="zh-CN"/>
              </w:rPr>
              <w:t xml:space="preserve"> - </w:t>
            </w:r>
            <w:r>
              <w:rPr>
                <w:rFonts w:hint="eastAsia"/>
                <w:lang w:val="en-US" w:bidi="zh-CN"/>
              </w:rPr>
              <w:t xml:space="preserve">[2013.06] </w:t>
            </w:r>
          </w:p>
          <w:p>
            <w:pPr>
              <w:rPr>
                <w:rFonts w:hint="eastAsia"/>
                <w:lang w:val="zh-CN" w:bidi="zh-CN"/>
              </w:rPr>
            </w:pPr>
            <w:r>
              <w:rPr>
                <w:rFonts w:hint="eastAsia"/>
                <w:b/>
                <w:bCs/>
                <w:lang w:val="en-US" w:eastAsia="zh-CN"/>
              </w:rPr>
              <w:t>项目名称：</w:t>
            </w:r>
            <w:r>
              <w:rPr>
                <w:rFonts w:hint="eastAsia"/>
                <w:lang w:val="en-US" w:bidi="zh-CN"/>
              </w:rPr>
              <w:t>企业ERP</w:t>
            </w:r>
            <w:r>
              <w:rPr>
                <w:rFonts w:hint="eastAsia"/>
                <w:lang w:val="zh-CN" w:bidi="zh-CN"/>
              </w:rPr>
              <w:t xml:space="preserve">  </w:t>
            </w:r>
          </w:p>
          <w:p>
            <w:r>
              <w:rPr>
                <w:rFonts w:hint="eastAsia"/>
                <w:b/>
                <w:bCs/>
                <w:lang w:val="en-US" w:eastAsia="zh-CN"/>
              </w:rPr>
              <w:t>负责内容：</w:t>
            </w:r>
            <w:r>
              <w:rPr>
                <w:rFonts w:hint="eastAsia"/>
                <w:lang w:val="en-US" w:eastAsia="zh-CN"/>
              </w:rPr>
              <w:t>负责管理出纳模块与财务报表的开发。</w:t>
            </w:r>
          </w:p>
          <w:sdt>
            <w:sdtPr>
              <w:rPr>
                <w:rFonts w:hint="eastAsia"/>
              </w:rPr>
              <w:id w:val="1669594239"/>
              <w:placeholder>
                <w:docPart w:val="{189f980a-28b8-44c5-b5f6-7ba474324817}"/>
              </w:placeholder>
              <w:temporary/>
              <w:showingPlcHdr/>
              <w15:appearance w15:val="hidden"/>
            </w:sdtPr>
            <w:sdtEndPr>
              <w:rPr>
                <w:rFonts w:hint="eastAsia"/>
              </w:rPr>
            </w:sdtEndPr>
            <w:sdtContent>
              <w:p>
                <w:pPr>
                  <w:pStyle w:val="4"/>
                </w:pPr>
                <w:r>
                  <w:rPr>
                    <w:rStyle w:val="249"/>
                    <w:rFonts w:hint="eastAsia"/>
                    <w:b w:val="0"/>
                    <w:bCs w:val="0"/>
                    <w:caps w:val="0"/>
                    <w:lang w:val="zh-CN" w:bidi="zh-CN"/>
                  </w:rPr>
                  <w:t>技能</w:t>
                </w:r>
              </w:p>
            </w:sdtContent>
          </w:sdt>
          <w:p>
            <w:pPr>
              <w:rPr>
                <w:rFonts w:hint="eastAsia"/>
                <w:color w:val="FFFFFF" w:themeColor="background1"/>
                <w:lang w:val="en-US" w:eastAsia="zh-CN"/>
                <w14:textFill>
                  <w14:solidFill>
                    <w14:schemeClr w14:val="bg1"/>
                  </w14:solidFill>
                </w14:textFill>
              </w:rPr>
            </w:pPr>
          </w:p>
          <w:p>
            <w:pPr>
              <w:rPr>
                <w:rFonts w:hint="eastAsia"/>
                <w:b/>
                <w:bCs/>
                <w:lang w:val="en-US" w:eastAsia="zh-CN"/>
              </w:rPr>
            </w:pPr>
            <w:r>
              <w:rPr>
                <w:rFonts w:hint="eastAsia"/>
                <w:b/>
                <w:bCs/>
                <w:lang w:val="en-US" w:eastAsia="zh-CN"/>
              </w:rPr>
              <w:t>：熟练掌握JAVA EE,Spring mvc,Spring Boot,Spring Cloud</w:t>
            </w:r>
          </w:p>
          <w:p>
            <w:pPr>
              <w:rPr>
                <w:rFonts w:hint="eastAsia"/>
                <w:b/>
                <w:bCs/>
                <w:lang w:val="en-US" w:eastAsia="zh-CN"/>
              </w:rPr>
            </w:pPr>
            <w:r>
              <w:rPr>
                <w:rFonts w:hint="eastAsia"/>
                <w:b/>
                <w:bCs/>
                <w:lang w:val="en-US" w:eastAsia="zh-CN"/>
              </w:rPr>
              <w:t>：熟练掌握 Oracle,Sqlserver,Mysql数据库</w:t>
            </w:r>
          </w:p>
          <w:p>
            <w:pPr>
              <w:rPr>
                <w:rFonts w:hint="default"/>
                <w:b/>
                <w:bCs/>
                <w:lang w:val="en-US" w:eastAsia="zh-CN"/>
              </w:rPr>
            </w:pPr>
            <w:r>
              <w:rPr>
                <w:rFonts w:hint="eastAsia"/>
                <w:b/>
                <w:bCs/>
                <w:lang w:val="en-US" w:eastAsia="zh-CN"/>
              </w:rPr>
              <w:t>：会使用 Redis</w:t>
            </w:r>
            <w:r>
              <w:rPr>
                <w:rFonts w:hint="eastAsia"/>
                <w:b/>
                <w:bCs/>
                <w:lang w:val="en-US" w:eastAsia="zh-CN"/>
              </w:rPr>
              <w:t>,RabbitMQ</w:t>
            </w:r>
            <w:r>
              <w:rPr>
                <w:rFonts w:hint="eastAsia"/>
                <w:b/>
                <w:bCs/>
                <w:lang w:val="en-US" w:eastAsia="zh-CN"/>
              </w:rPr>
              <w:t>,mangodb</w:t>
            </w:r>
          </w:p>
        </w:tc>
      </w:tr>
    </w:tbl>
    <w:p>
      <w:pPr>
        <w:tabs>
          <w:tab w:val="left" w:pos="990"/>
        </w:tabs>
      </w:pPr>
    </w:p>
    <w:sectPr>
      <w:headerReference r:id="rId3" w:type="default"/>
      <w:pgSz w:w="11906" w:h="16838"/>
      <w:pgMar w:top="1296" w:right="576" w:bottom="720" w:left="576"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Century Gothic">
    <w:altName w:val="NumberOnly"/>
    <w:panose1 w:val="020B0502020202020204"/>
    <w:charset w:val="00"/>
    <w:family w:val="swiss"/>
    <w:pitch w:val="default"/>
    <w:sig w:usb0="00000000" w:usb1="00000000" w:usb2="00000000" w:usb3="00000000" w:csb0="0000009F" w:csb1="00000000"/>
  </w:font>
  <w:font w:name="メイリオ">
    <w:altName w:val="宋体"/>
    <w:panose1 w:val="00000000000000000000"/>
    <w:charset w:val="86"/>
    <w:family w:val="auto"/>
    <w:pitch w:val="default"/>
    <w:sig w:usb0="00000000" w:usb1="00000000" w:usb2="00000000" w:usb3="00000000" w:csb0="00000000" w:csb1="00000000"/>
  </w:font>
  <w:font w:name="NumberOnly">
    <w:panose1 w:val="020B0500000000000000"/>
    <w:charset w:val="00"/>
    <w:family w:val="auto"/>
    <w:pitch w:val="default"/>
    <w:sig w:usb0="8000002F" w:usb1="10000048" w:usb2="00000000" w:usb3="00000000" w:csb0="00000111" w:csb1="4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swiss"/>
    <w:pitch w:val="variable"/>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Pr>
    <w:r>
      <w:rPr>
        <w:rFonts w:hint="eastAsia"/>
        <w:lang w:val="zh-CN" w:bidi="zh-CN"/>
      </w:rPr>
      <w:drawing>
        <wp:anchor distT="0" distB="0" distL="114300" distR="114300" simplePos="0" relativeHeight="251658240" behindDoc="1" locked="0" layoutInCell="1" allowOverlap="1">
          <wp:simplePos x="0" y="0"/>
          <wp:positionH relativeFrom="page">
            <wp:align>center</wp:align>
          </wp:positionH>
          <wp:positionV relativeFrom="page">
            <wp:align>center</wp:align>
          </wp:positionV>
          <wp:extent cx="7260590" cy="9628505"/>
          <wp:effectExtent l="0" t="0" r="0" b="0"/>
          <wp:wrapNone/>
          <wp:docPr id="1"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3"/>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5"/>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47"/>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36"/>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14"/>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46"/>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17"/>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33"/>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40"/>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val="1"/>
  <w:bordersDoNotSurroundFooter w:val="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attachedTemplate r:id="rId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0EC"/>
    <w:rsid w:val="00036450"/>
    <w:rsid w:val="00094499"/>
    <w:rsid w:val="000C45FF"/>
    <w:rsid w:val="000E3FD1"/>
    <w:rsid w:val="00112054"/>
    <w:rsid w:val="001424E5"/>
    <w:rsid w:val="001525E1"/>
    <w:rsid w:val="00180329"/>
    <w:rsid w:val="0019001F"/>
    <w:rsid w:val="001A74A5"/>
    <w:rsid w:val="001B2ABD"/>
    <w:rsid w:val="001E0391"/>
    <w:rsid w:val="001E1759"/>
    <w:rsid w:val="001F1ECC"/>
    <w:rsid w:val="002216F9"/>
    <w:rsid w:val="002400EB"/>
    <w:rsid w:val="00256CF7"/>
    <w:rsid w:val="002660C8"/>
    <w:rsid w:val="00281FD5"/>
    <w:rsid w:val="002D3CA3"/>
    <w:rsid w:val="0030481B"/>
    <w:rsid w:val="003156FC"/>
    <w:rsid w:val="003254B5"/>
    <w:rsid w:val="0037121F"/>
    <w:rsid w:val="003969F0"/>
    <w:rsid w:val="003A6B7D"/>
    <w:rsid w:val="003B06CA"/>
    <w:rsid w:val="004071FC"/>
    <w:rsid w:val="004142CD"/>
    <w:rsid w:val="00421973"/>
    <w:rsid w:val="00445947"/>
    <w:rsid w:val="004813B3"/>
    <w:rsid w:val="00496591"/>
    <w:rsid w:val="004C63E4"/>
    <w:rsid w:val="004D3011"/>
    <w:rsid w:val="005262AC"/>
    <w:rsid w:val="005E39D5"/>
    <w:rsid w:val="00600670"/>
    <w:rsid w:val="0062123A"/>
    <w:rsid w:val="00646E75"/>
    <w:rsid w:val="006771D0"/>
    <w:rsid w:val="006868CC"/>
    <w:rsid w:val="00715FCB"/>
    <w:rsid w:val="00743101"/>
    <w:rsid w:val="007560EC"/>
    <w:rsid w:val="007775E1"/>
    <w:rsid w:val="007867A0"/>
    <w:rsid w:val="007927F5"/>
    <w:rsid w:val="00802CA0"/>
    <w:rsid w:val="009260CD"/>
    <w:rsid w:val="00952C25"/>
    <w:rsid w:val="00984190"/>
    <w:rsid w:val="00A2118D"/>
    <w:rsid w:val="00AD76E2"/>
    <w:rsid w:val="00B20152"/>
    <w:rsid w:val="00B359E4"/>
    <w:rsid w:val="00B57D98"/>
    <w:rsid w:val="00B70850"/>
    <w:rsid w:val="00BA68AF"/>
    <w:rsid w:val="00C066B6"/>
    <w:rsid w:val="00C37BA1"/>
    <w:rsid w:val="00C4674C"/>
    <w:rsid w:val="00C506CF"/>
    <w:rsid w:val="00C72BED"/>
    <w:rsid w:val="00C9578B"/>
    <w:rsid w:val="00CB0055"/>
    <w:rsid w:val="00CC0C6D"/>
    <w:rsid w:val="00D04BFE"/>
    <w:rsid w:val="00D2522B"/>
    <w:rsid w:val="00D422DE"/>
    <w:rsid w:val="00D5459D"/>
    <w:rsid w:val="00DA1F4D"/>
    <w:rsid w:val="00DD172A"/>
    <w:rsid w:val="00E25A26"/>
    <w:rsid w:val="00E4381A"/>
    <w:rsid w:val="00E55D74"/>
    <w:rsid w:val="00EB6F4A"/>
    <w:rsid w:val="00F60274"/>
    <w:rsid w:val="00F77FB9"/>
    <w:rsid w:val="00FB068F"/>
    <w:rsid w:val="0238349A"/>
    <w:rsid w:val="028755A7"/>
    <w:rsid w:val="03027D97"/>
    <w:rsid w:val="03073375"/>
    <w:rsid w:val="032928B6"/>
    <w:rsid w:val="033B44C5"/>
    <w:rsid w:val="034C14B7"/>
    <w:rsid w:val="04464D6E"/>
    <w:rsid w:val="0568244F"/>
    <w:rsid w:val="073A061C"/>
    <w:rsid w:val="07400F17"/>
    <w:rsid w:val="08CB16F0"/>
    <w:rsid w:val="098A0933"/>
    <w:rsid w:val="0A2D5842"/>
    <w:rsid w:val="0ADA5A23"/>
    <w:rsid w:val="0B094EBD"/>
    <w:rsid w:val="0BBF1936"/>
    <w:rsid w:val="0C025602"/>
    <w:rsid w:val="0E5B2046"/>
    <w:rsid w:val="1026300C"/>
    <w:rsid w:val="1351663A"/>
    <w:rsid w:val="13AD4E1E"/>
    <w:rsid w:val="13CD6208"/>
    <w:rsid w:val="14225253"/>
    <w:rsid w:val="149A11B4"/>
    <w:rsid w:val="14B12C6D"/>
    <w:rsid w:val="15982183"/>
    <w:rsid w:val="15E44774"/>
    <w:rsid w:val="161B21FF"/>
    <w:rsid w:val="16723186"/>
    <w:rsid w:val="16AA1070"/>
    <w:rsid w:val="16CB37E9"/>
    <w:rsid w:val="17B25A61"/>
    <w:rsid w:val="18AA611E"/>
    <w:rsid w:val="1A435210"/>
    <w:rsid w:val="1B393D5E"/>
    <w:rsid w:val="1DB06123"/>
    <w:rsid w:val="1DE06C00"/>
    <w:rsid w:val="1E8D636B"/>
    <w:rsid w:val="22CF35EC"/>
    <w:rsid w:val="22F2287F"/>
    <w:rsid w:val="23B4555E"/>
    <w:rsid w:val="244F1E44"/>
    <w:rsid w:val="24EA4237"/>
    <w:rsid w:val="26950A40"/>
    <w:rsid w:val="26A514FD"/>
    <w:rsid w:val="26CB3449"/>
    <w:rsid w:val="287C60BA"/>
    <w:rsid w:val="29606E21"/>
    <w:rsid w:val="2A3312FE"/>
    <w:rsid w:val="2C4F5797"/>
    <w:rsid w:val="2DF047C3"/>
    <w:rsid w:val="2E833E60"/>
    <w:rsid w:val="2F2E32BB"/>
    <w:rsid w:val="303959FD"/>
    <w:rsid w:val="31DF3ECC"/>
    <w:rsid w:val="321246AF"/>
    <w:rsid w:val="36214C3A"/>
    <w:rsid w:val="364574FC"/>
    <w:rsid w:val="36F731A1"/>
    <w:rsid w:val="36FC186A"/>
    <w:rsid w:val="376D3632"/>
    <w:rsid w:val="37C35E55"/>
    <w:rsid w:val="387F7EB8"/>
    <w:rsid w:val="38B74761"/>
    <w:rsid w:val="39904A5F"/>
    <w:rsid w:val="3D6B5346"/>
    <w:rsid w:val="3E9F4285"/>
    <w:rsid w:val="41ED4A02"/>
    <w:rsid w:val="44F61A5C"/>
    <w:rsid w:val="45762C9C"/>
    <w:rsid w:val="45D924F7"/>
    <w:rsid w:val="4715511C"/>
    <w:rsid w:val="48317722"/>
    <w:rsid w:val="49B20B10"/>
    <w:rsid w:val="49FC66E8"/>
    <w:rsid w:val="4A081194"/>
    <w:rsid w:val="4A240653"/>
    <w:rsid w:val="4B4B0E64"/>
    <w:rsid w:val="4BEE60B4"/>
    <w:rsid w:val="4C4819C1"/>
    <w:rsid w:val="4F7E53B3"/>
    <w:rsid w:val="4FD442E0"/>
    <w:rsid w:val="4FED79A3"/>
    <w:rsid w:val="5175076E"/>
    <w:rsid w:val="52A72CBE"/>
    <w:rsid w:val="52AF3096"/>
    <w:rsid w:val="52F7191F"/>
    <w:rsid w:val="55813956"/>
    <w:rsid w:val="56CD1796"/>
    <w:rsid w:val="57AE7D7B"/>
    <w:rsid w:val="57C01E8D"/>
    <w:rsid w:val="5A883EDE"/>
    <w:rsid w:val="5AAB4232"/>
    <w:rsid w:val="5B7E4091"/>
    <w:rsid w:val="5F456114"/>
    <w:rsid w:val="609445B6"/>
    <w:rsid w:val="61940D2F"/>
    <w:rsid w:val="61BC6E9C"/>
    <w:rsid w:val="628242AE"/>
    <w:rsid w:val="64591979"/>
    <w:rsid w:val="65F82653"/>
    <w:rsid w:val="66EC7248"/>
    <w:rsid w:val="67E81860"/>
    <w:rsid w:val="6863492C"/>
    <w:rsid w:val="68976E41"/>
    <w:rsid w:val="698F2D68"/>
    <w:rsid w:val="6A6361F4"/>
    <w:rsid w:val="6A9E606D"/>
    <w:rsid w:val="6B200804"/>
    <w:rsid w:val="6CC93468"/>
    <w:rsid w:val="6D380864"/>
    <w:rsid w:val="6D792FA9"/>
    <w:rsid w:val="704077BF"/>
    <w:rsid w:val="70695508"/>
    <w:rsid w:val="70CF0F7A"/>
    <w:rsid w:val="714D3ADF"/>
    <w:rsid w:val="71A642AD"/>
    <w:rsid w:val="71CB4161"/>
    <w:rsid w:val="72566277"/>
    <w:rsid w:val="72842617"/>
    <w:rsid w:val="72C94274"/>
    <w:rsid w:val="73E77144"/>
    <w:rsid w:val="76674EA7"/>
    <w:rsid w:val="76D305E3"/>
    <w:rsid w:val="77A86731"/>
    <w:rsid w:val="782F73EE"/>
    <w:rsid w:val="78546796"/>
    <w:rsid w:val="78890233"/>
    <w:rsid w:val="798E5181"/>
    <w:rsid w:val="7ACE6263"/>
    <w:rsid w:val="7B3E5B8B"/>
    <w:rsid w:val="7BED378C"/>
    <w:rsid w:val="7D4E0F74"/>
    <w:rsid w:val="7D785B7F"/>
    <w:rsid w:val="7DC14C13"/>
    <w:rsid w:val="7DE11F31"/>
    <w:rsid w:val="7EDC798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name="heading 5"/>
    <w:lsdException w:qFormat="1" w:unhideWhenUsed="0" w:uiPriority="9" w:name="heading 6"/>
    <w:lsdException w:qFormat="1" w:unhideWhenUsed="0" w:uiPriority="9" w:name="heading 7"/>
    <w:lsdException w:qFormat="1" w:unhideWhenUsed="0" w:uiPriority="9" w:name="heading 8"/>
    <w:lsdException w:qFormat="1" w:unhideWhenUsed="0" w:uiPriority="9" w:name="heading 9"/>
    <w:lsdException w:qFormat="1" w:uiPriority="99" w:name="index 1"/>
    <w:lsdException w:qFormat="1" w:uiPriority="99" w:name="index 2"/>
    <w:lsdException w:qFormat="1" w:uiPriority="99" w:name="index 3"/>
    <w:lsdException w:qFormat="1" w:uiPriority="99" w:name="index 4"/>
    <w:lsdException w:qFormat="1" w:uiPriority="99" w:name="index 5"/>
    <w:lsdException w:qFormat="1" w:uiPriority="99" w:name="index 6"/>
    <w:lsdException w:qFormat="1" w:uiPriority="99" w:name="index 7"/>
    <w:lsdException w:qFormat="1" w:uiPriority="99" w:name="index 8"/>
    <w:lsdException w:qFormat="1" w:uiPriority="99" w:name="index 9"/>
    <w:lsdException w:qFormat="1"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qFormat="1" w:unhideWhenUsed="0" w:uiPriority="39" w:name="toc 6"/>
    <w:lsdException w:qFormat="1" w:unhideWhenUsed="0" w:uiPriority="39" w:name="toc 7"/>
    <w:lsdException w:qFormat="1" w:unhideWhenUsed="0" w:uiPriority="39" w:name="toc 8"/>
    <w:lsdException w:qFormat="1" w:unhideWhenUsed="0" w:uiPriority="39" w:name="toc 9"/>
    <w:lsdException w:qFormat="1" w:uiPriority="99" w:name="Normal Indent"/>
    <w:lsdException w:qFormat="1" w:uiPriority="99" w:name="footnote text"/>
    <w:lsdException w:qFormat="1" w:uiPriority="99" w:name="annotation text"/>
    <w:lsdException w:unhideWhenUsed="0" w:uiPriority="99" w:name="header"/>
    <w:lsdException w:qFormat="1" w:unhideWhenUsed="0" w:uiPriority="99" w:name="footer"/>
    <w:lsdException w:qFormat="1" w:uiPriority="99" w:name="index heading"/>
    <w:lsdException w:qFormat="1" w:uiPriority="35" w:name="caption"/>
    <w:lsdException w:qFormat="1" w:uiPriority="99" w:name="table of figures"/>
    <w:lsdException w:qFormat="1" w:uiPriority="99" w:name="envelope address"/>
    <w:lsdException w:qFormat="1" w:uiPriority="99" w:name="envelope return"/>
    <w:lsdException w:qFormat="1" w:uiPriority="99" w:name="footnote reference"/>
    <w:lsdException w:qFormat="1" w:uiPriority="99" w:name="annotation reference"/>
    <w:lsdException w:qFormat="1" w:uiPriority="99" w:name="line number"/>
    <w:lsdException w:qFormat="1" w:uiPriority="99" w:name="page number"/>
    <w:lsdException w:qFormat="1" w:uiPriority="99" w:name="endnote reference"/>
    <w:lsdException w:qFormat="1" w:uiPriority="99" w:name="endnote text"/>
    <w:lsdException w:qFormat="1" w:uiPriority="99" w:name="table of authorities"/>
    <w:lsdException w:qFormat="1" w:uiPriority="99" w:name="macro"/>
    <w:lsdException w:qFormat="1" w:unhideWhenUsed="0" w:uiPriority="99" w:name="toa heading"/>
    <w:lsdException w:uiPriority="99" w:name="List"/>
    <w:lsdException w:uiPriority="99" w:name="List Bullet"/>
    <w:lsdException w:uiPriority="99" w:name="List Number"/>
    <w:lsdException w:uiPriority="99" w:name="List 2"/>
    <w:lsdException w:qFormat="1" w:uiPriority="99" w:name="List 3"/>
    <w:lsdException w:uiPriority="99" w:name="List 4"/>
    <w:lsdException w:uiPriority="99" w:name="List 5"/>
    <w:lsdException w:qFormat="1" w:uiPriority="99" w:name="List Bullet 2"/>
    <w:lsdException w:qFormat="1" w:uiPriority="99" w:name="List Bullet 3"/>
    <w:lsdException w:qFormat="1" w:uiPriority="99" w:name="List Bullet 4"/>
    <w:lsdException w:uiPriority="99" w:name="List Bullet 5"/>
    <w:lsdException w:uiPriority="99" w:name="List Number 2"/>
    <w:lsdException w:uiPriority="99" w:name="List Number 3"/>
    <w:lsdException w:qFormat="1" w:uiPriority="99" w:name="List Number 4"/>
    <w:lsdException w:uiPriority="99" w:name="List Number 5"/>
    <w:lsdException w:qFormat="1" w:unhideWhenUsed="0" w:uiPriority="10" w:semiHidden="0" w:name="Title"/>
    <w:lsdException w:qFormat="1" w:uiPriority="99" w:name="Closing"/>
    <w:lsdException w:qFormat="1" w:uiPriority="99" w:name="Signature"/>
    <w:lsdException w:qFormat="1" w:uiPriority="1" w:name="Default Paragraph Font"/>
    <w:lsdException w:uiPriority="99" w:name="Body Text"/>
    <w:lsdException w:qFormat="1" w:uiPriority="99" w:name="Body Text Indent"/>
    <w:lsdException w:uiPriority="99" w:name="List Continue"/>
    <w:lsdException w:qFormat="1" w:uiPriority="99" w:name="List Continue 2"/>
    <w:lsdException w:uiPriority="99" w:name="List Continue 3"/>
    <w:lsdException w:uiPriority="99" w:name="List Continue 4"/>
    <w:lsdException w:uiPriority="99" w:name="List Continue 5"/>
    <w:lsdException w:qFormat="1" w:uiPriority="99" w:name="Message Header"/>
    <w:lsdException w:qFormat="1" w:unhideWhenUsed="0" w:uiPriority="11" w:semiHidden="0" w:name="Subtitle"/>
    <w:lsdException w:qFormat="1" w:uiPriority="99" w:name="Salutation"/>
    <w:lsdException w:unhideWhenUsed="0" w:uiPriority="99" w:semiHidden="0" w:name="Date"/>
    <w:lsdException w:qFormat="1" w:uiPriority="99" w:name="Body Text First Indent"/>
    <w:lsdException w:qFormat="1" w:uiPriority="99" w:name="Body Text First Indent 2"/>
    <w:lsdException w:qFormat="1" w:uiPriority="99" w:name="Note Heading"/>
    <w:lsdException w:uiPriority="99" w:name="Body Text 2"/>
    <w:lsdException w:uiPriority="99" w:name="Body Text 3"/>
    <w:lsdException w:qFormat="1" w:uiPriority="99" w:name="Body Text Indent 2"/>
    <w:lsdException w:qFormat="1" w:uiPriority="99" w:name="Body Text Indent 3"/>
    <w:lsdException w:qFormat="1" w:uiPriority="99" w:name="Block Text"/>
    <w:lsdException w:uiPriority="99" w:semiHidden="0" w:name="Hyperlink"/>
    <w:lsdException w:qFormat="1" w:uiPriority="99" w:name="FollowedHyperlink"/>
    <w:lsdException w:qFormat="1" w:unhideWhenUsed="0" w:uiPriority="22" w:name="Strong"/>
    <w:lsdException w:qFormat="1" w:unhideWhenUsed="0" w:uiPriority="11" w:name="Emphasis"/>
    <w:lsdException w:qFormat="1" w:uiPriority="99" w:name="Document Map"/>
    <w:lsdException w:qFormat="1" w:uiPriority="99" w:name="Plain Text"/>
    <w:lsdException w:qFormat="1"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qFormat="1" w:uiPriority="99" w:name="HTML Definition"/>
    <w:lsdException w:uiPriority="99" w:name="HTML Keyboard"/>
    <w:lsdException w:uiPriority="99" w:name="HTML Preformatted"/>
    <w:lsdException w:uiPriority="99" w:name="HTML Sample"/>
    <w:lsdException w:qFormat="1" w:uiPriority="99" w:name="HTML Typewriter"/>
    <w:lsdException w:qFormat="1" w:uiPriority="99" w:name="HTML Variable"/>
    <w:lsdException w:qFormat="1" w:uiPriority="99" w:name="Normal Table"/>
    <w:lsdException w:qFormat="1" w:uiPriority="99" w:name="annotation subject"/>
    <w:lsdException w:qFormat="1" w:uiPriority="99" w:name="Table Simple 1"/>
    <w:lsdException w:qFormat="1" w:uiPriority="99" w:name="Table Simple 2"/>
    <w:lsdException w:qFormat="1" w:uiPriority="99" w:name="Table Simple 3"/>
    <w:lsdException w:qFormat="1" w:uiPriority="99" w:name="Table Classic 1"/>
    <w:lsdException w:qFormat="1" w:uiPriority="99" w:name="Table Classic 2"/>
    <w:lsdException w:qFormat="1" w:uiPriority="99" w:name="Table Classic 3"/>
    <w:lsdException w:qFormat="1" w:uiPriority="99" w:name="Table Classic 4"/>
    <w:lsdException w:uiPriority="99" w:name="Table Colorful 1"/>
    <w:lsdException w:qFormat="1" w:uiPriority="99" w:name="Table Colorful 2"/>
    <w:lsdException w:uiPriority="99" w:name="Table Colorful 3"/>
    <w:lsdException w:qFormat="1" w:uiPriority="99" w:name="Table Columns 1"/>
    <w:lsdException w:qFormat="1" w:uiPriority="99" w:name="Table Columns 2"/>
    <w:lsdException w:qFormat="1" w:uiPriority="99" w:name="Table Columns 3"/>
    <w:lsdException w:qFormat="1" w:uiPriority="99" w:name="Table Columns 4"/>
    <w:lsdException w:qFormat="1" w:uiPriority="99" w:name="Table Columns 5"/>
    <w:lsdException w:qFormat="1" w:uiPriority="99" w:name="Table Grid 1"/>
    <w:lsdException w:qFormat="1" w:uiPriority="99" w:name="Table Grid 2"/>
    <w:lsdException w:qFormat="1" w:uiPriority="99" w:name="Table Grid 3"/>
    <w:lsdException w:qFormat="1" w:uiPriority="99" w:name="Table Grid 4"/>
    <w:lsdException w:qFormat="1" w:uiPriority="99" w:name="Table Grid 5"/>
    <w:lsdException w:qFormat="1" w:uiPriority="99" w:name="Table Grid 6"/>
    <w:lsdException w:qFormat="1" w:uiPriority="99" w:name="Table Grid 7"/>
    <w:lsdException w:qFormat="1" w:uiPriority="99" w:name="Table Grid 8"/>
    <w:lsdException w:uiPriority="99" w:name="Table List 1"/>
    <w:lsdException w:uiPriority="99" w:name="Table List 2"/>
    <w:lsdException w:qFormat="1" w:uiPriority="99" w:name="Table List 3"/>
    <w:lsdException w:uiPriority="99" w:name="Table List 4"/>
    <w:lsdException w:uiPriority="99" w:name="Table List 5"/>
    <w:lsdException w:qFormat="1" w:uiPriority="99" w:name="Table List 6"/>
    <w:lsdException w:uiPriority="99" w:name="Table List 7"/>
    <w:lsdException w:qFormat="1" w:uiPriority="99" w:name="Table List 8"/>
    <w:lsdException w:qFormat="1" w:uiPriority="99" w:name="Table 3D effects 1"/>
    <w:lsdException w:qFormat="1" w:uiPriority="99" w:name="Table 3D effects 2"/>
    <w:lsdException w:qFormat="1" w:uiPriority="99" w:name="Table 3D effects 3"/>
    <w:lsdException w:qFormat="1" w:uiPriority="99" w:name="Table Contemporary"/>
    <w:lsdException w:qFormat="1" w:uiPriority="99" w:name="Table Elegant"/>
    <w:lsdException w:qFormat="1" w:uiPriority="99" w:name="Table Professional"/>
    <w:lsdException w:qFormat="1" w:uiPriority="99" w:name="Table Subtle 1"/>
    <w:lsdException w:qFormat="1" w:uiPriority="99" w:name="Table Subtle 2"/>
    <w:lsdException w:qFormat="1" w:uiPriority="99" w:name="Table Web 1"/>
    <w:lsdException w:qFormat="1" w:uiPriority="99" w:name="Table Web 2"/>
    <w:lsdException w:qFormat="1" w:uiPriority="99" w:name="Table Web 3"/>
    <w:lsdException w:uiPriority="99" w:name="Balloon Text"/>
    <w:lsdException w:qFormat="1" w:unhideWhenUsed="0" w:uiPriority="39" w:semiHidden="0" w:name="Table Grid"/>
    <w:lsdException w:qFormat="1" w:uiPriority="99" w:name="Table Theme"/>
    <w:lsdException w:qFormat="1" w:unhideWhenUsed="0" w:uiPriority="99" w:name="Placeholder Text"/>
    <w:lsdException w:qFormat="1" w:unhideWhenUsed="0" w:uiPriority="1" w:semiHidden="0" w:name="No Spacing"/>
    <w:lsdException w:qFormat="1" w:uiPriority="60" w:name="Light Shading"/>
    <w:lsdException w:qFormat="1" w:uiPriority="61" w:name="Light List"/>
    <w:lsdException w:qFormat="1" w:uiPriority="62" w:name="Light Grid"/>
    <w:lsdException w:qFormat="1" w:uiPriority="63" w:name="Medium Shading 1"/>
    <w:lsdException w:qFormat="1" w:uiPriority="64" w:name="Medium Shading 2"/>
    <w:lsdException w:qFormat="1" w:uiPriority="65" w:name="Medium List 1"/>
    <w:lsdException w:qFormat="1" w:uiPriority="66" w:name="Medium List 2"/>
    <w:lsdException w:qFormat="1" w:uiPriority="67" w:name="Medium Grid 1"/>
    <w:lsdException w:qFormat="1" w:uiPriority="68" w:name="Medium Grid 2"/>
    <w:lsdException w:qFormat="1" w:uiPriority="69" w:name="Medium Grid 3"/>
    <w:lsdException w:qFormat="1" w:uiPriority="70" w:name="Dark List"/>
    <w:lsdException w:qFormat="1" w:uiPriority="71" w:name="Colorful Shading"/>
    <w:lsdException w:qFormat="1" w:uiPriority="72" w:name="Colorful List"/>
    <w:lsdException w:qFormat="1" w:uiPriority="73" w:name="Colorful Grid"/>
    <w:lsdException w:qFormat="1" w:uiPriority="60" w:name="Light Shading Accent 1"/>
    <w:lsdException w:qFormat="1" w:uiPriority="61" w:name="Light List Accent 1"/>
    <w:lsdException w:qFormat="1" w:uiPriority="62" w:name="Light Grid Accent 1"/>
    <w:lsdException w:qFormat="1" w:uiPriority="63" w:name="Medium Shading 1 Accent 1"/>
    <w:lsdException w:qFormat="1" w:uiPriority="64" w:name="Medium Shading 2 Accent 1"/>
    <w:lsdException w:qFormat="1" w:uiPriority="65" w:name="Medium List 1 Accent 1"/>
    <w:lsdException w:qFormat="1" w:unhideWhenUsed="0" w:uiPriority="34" w:name="List Paragraph"/>
    <w:lsdException w:qFormat="1" w:unhideWhenUsed="0" w:uiPriority="29" w:name="Quote"/>
    <w:lsdException w:qFormat="1" w:unhideWhenUsed="0" w:uiPriority="30" w:name="Intense Quote"/>
    <w:lsdException w:qFormat="1" w:uiPriority="66" w:name="Medium List 2 Accent 1"/>
    <w:lsdException w:qFormat="1" w:uiPriority="67" w:name="Medium Grid 1 Accent 1"/>
    <w:lsdException w:uiPriority="68" w:name="Medium Grid 2 Accent 1"/>
    <w:lsdException w:qFormat="1" w:uiPriority="69" w:name="Medium Grid 3 Accent 1"/>
    <w:lsdException w:qFormat="1" w:uiPriority="70" w:name="Dark List Accent 1"/>
    <w:lsdException w:qFormat="1" w:uiPriority="71" w:name="Colorful Shading Accent 1"/>
    <w:lsdException w:qFormat="1" w:uiPriority="72" w:name="Colorful List Accent 1"/>
    <w:lsdException w:qFormat="1" w:uiPriority="73" w:name="Colorful Grid Accent 1"/>
    <w:lsdException w:qFormat="1" w:uiPriority="60" w:name="Light Shading Accent 2"/>
    <w:lsdException w:qFormat="1" w:uiPriority="61" w:name="Light List Accent 2"/>
    <w:lsdException w:qFormat="1" w:uiPriority="62" w:name="Light Grid Accent 2"/>
    <w:lsdException w:qFormat="1" w:uiPriority="63" w:name="Medium Shading 1 Accent 2"/>
    <w:lsdException w:qFormat="1" w:uiPriority="64" w:name="Medium Shading 2 Accent 2"/>
    <w:lsdException w:qFormat="1" w:uiPriority="65" w:name="Medium List 1 Accent 2"/>
    <w:lsdException w:qFormat="1" w:uiPriority="66" w:name="Medium List 2 Accent 2"/>
    <w:lsdException w:qFormat="1" w:uiPriority="67" w:name="Medium Grid 1 Accent 2"/>
    <w:lsdException w:uiPriority="68" w:name="Medium Grid 2 Accent 2"/>
    <w:lsdException w:qFormat="1" w:uiPriority="69" w:name="Medium Grid 3 Accent 2"/>
    <w:lsdException w:qFormat="1" w:uiPriority="70" w:name="Dark List Accent 2"/>
    <w:lsdException w:uiPriority="71" w:name="Colorful Shading Accent 2"/>
    <w:lsdException w:uiPriority="72" w:name="Colorful List Accent 2"/>
    <w:lsdException w:qFormat="1" w:uiPriority="73" w:name="Colorful Grid Accent 2"/>
    <w:lsdException w:qFormat="1" w:uiPriority="60" w:name="Light Shading Accent 3"/>
    <w:lsdException w:qFormat="1" w:uiPriority="61" w:name="Light List Accent 3"/>
    <w:lsdException w:qFormat="1" w:uiPriority="62" w:name="Light Grid Accent 3"/>
    <w:lsdException w:qFormat="1" w:uiPriority="63" w:name="Medium Shading 1 Accent 3"/>
    <w:lsdException w:qFormat="1" w:uiPriority="64" w:name="Medium Shading 2 Accent 3"/>
    <w:lsdException w:qFormat="1" w:uiPriority="65" w:name="Medium List 1 Accent 3"/>
    <w:lsdException w:qFormat="1" w:uiPriority="66" w:name="Medium List 2 Accent 3"/>
    <w:lsdException w:qFormat="1" w:uiPriority="67" w:name="Medium Grid 1 Accent 3"/>
    <w:lsdException w:qFormat="1" w:uiPriority="68" w:name="Medium Grid 2 Accent 3"/>
    <w:lsdException w:qFormat="1" w:uiPriority="69" w:name="Medium Grid 3 Accent 3"/>
    <w:lsdException w:qFormat="1" w:uiPriority="70" w:name="Dark List Accent 3"/>
    <w:lsdException w:qFormat="1" w:uiPriority="71" w:name="Colorful Shading Accent 3"/>
    <w:lsdException w:qFormat="1" w:uiPriority="72" w:name="Colorful List Accent 3"/>
    <w:lsdException w:qFormat="1" w:uiPriority="73" w:name="Colorful Grid Accent 3"/>
    <w:lsdException w:qFormat="1" w:uiPriority="60" w:name="Light Shading Accent 4"/>
    <w:lsdException w:qFormat="1" w:uiPriority="61" w:name="Light List Accent 4"/>
    <w:lsdException w:qFormat="1" w:uiPriority="62" w:name="Light Grid Accent 4"/>
    <w:lsdException w:qFormat="1" w:uiPriority="63" w:name="Medium Shading 1 Accent 4"/>
    <w:lsdException w:qFormat="1" w:uiPriority="64" w:name="Medium Shading 2 Accent 4"/>
    <w:lsdException w:qFormat="1" w:uiPriority="65" w:name="Medium List 1 Accent 4"/>
    <w:lsdException w:qFormat="1" w:uiPriority="66" w:name="Medium List 2 Accent 4"/>
    <w:lsdException w:uiPriority="67" w:name="Medium Grid 1 Accent 4"/>
    <w:lsdException w:uiPriority="68" w:name="Medium Grid 2 Accent 4"/>
    <w:lsdException w:qFormat="1" w:uiPriority="69" w:name="Medium Grid 3 Accent 4"/>
    <w:lsdException w:qFormat="1" w:uiPriority="70" w:name="Dark List Accent 4"/>
    <w:lsdException w:qFormat="1" w:uiPriority="71" w:name="Colorful Shading Accent 4"/>
    <w:lsdException w:qFormat="1" w:uiPriority="72" w:name="Colorful List Accent 4"/>
    <w:lsdException w:qFormat="1" w:uiPriority="73" w:name="Colorful Grid Accent 4"/>
    <w:lsdException w:qFormat="1" w:uiPriority="60" w:name="Light Shading Accent 5"/>
    <w:lsdException w:qFormat="1" w:uiPriority="61" w:name="Light List Accent 5"/>
    <w:lsdException w:qFormat="1" w:uiPriority="62" w:name="Light Grid Accent 5"/>
    <w:lsdException w:qFormat="1" w:uiPriority="63" w:name="Medium Shading 1 Accent 5"/>
    <w:lsdException w:qFormat="1" w:uiPriority="64" w:name="Medium Shading 2 Accent 5"/>
    <w:lsdException w:qFormat="1" w:uiPriority="65" w:name="Medium List 1 Accent 5"/>
    <w:lsdException w:qFormat="1" w:uiPriority="66" w:name="Medium List 2 Accent 5"/>
    <w:lsdException w:uiPriority="67" w:name="Medium Grid 1 Accent 5"/>
    <w:lsdException w:uiPriority="68" w:name="Medium Grid 2 Accent 5"/>
    <w:lsdException w:qFormat="1" w:uiPriority="69" w:name="Medium Grid 3 Accent 5"/>
    <w:lsdException w:qFormat="1" w:uiPriority="70" w:name="Dark List Accent 5"/>
    <w:lsdException w:qFormat="1" w:uiPriority="71" w:name="Colorful Shading Accent 5"/>
    <w:lsdException w:qFormat="1" w:uiPriority="72" w:name="Colorful List Accent 5"/>
    <w:lsdException w:qFormat="1" w:uiPriority="73" w:name="Colorful Grid Accent 5"/>
    <w:lsdException w:qFormat="1" w:uiPriority="60" w:name="Light Shading Accent 6"/>
    <w:lsdException w:qFormat="1" w:uiPriority="61" w:name="Light List Accent 6"/>
    <w:lsdException w:qFormat="1" w:uiPriority="62" w:name="Light Grid Accent 6"/>
    <w:lsdException w:qFormat="1" w:uiPriority="63" w:name="Medium Shading 1 Accent 6"/>
    <w:lsdException w:qFormat="1" w:uiPriority="64" w:name="Medium Shading 2 Accent 6"/>
    <w:lsdException w:qFormat="1" w:uiPriority="65" w:name="Medium List 1 Accent 6"/>
    <w:lsdException w:qFormat="1" w:uiPriority="66" w:name="Medium List 2 Accent 6"/>
    <w:lsdException w:qFormat="1" w:uiPriority="67" w:name="Medium Grid 1 Accent 6"/>
    <w:lsdException w:uiPriority="68" w:name="Medium Grid 2 Accent 6"/>
    <w:lsdException w:qFormat="1" w:uiPriority="69" w:name="Medium Grid 3 Accent 6"/>
    <w:lsdException w:qFormat="1" w:uiPriority="70" w:name="Dark List Accent 6"/>
    <w:lsdException w:qFormat="1" w:uiPriority="71" w:name="Colorful Shading Accent 6"/>
    <w:lsdException w:qFormat="1" w:uiPriority="72" w:name="Colorful List Accent 6"/>
    <w:lsdException w:qFormat="1" w:uiPriority="73" w:name="Colorful Grid Accent 6"/>
  </w:latentStyles>
  <w:style w:type="paragraph" w:default="1" w:styleId="1">
    <w:name w:val="Normal"/>
    <w:qFormat/>
    <w:uiPriority w:val="0"/>
    <w:pPr>
      <w:spacing w:line="180" w:lineRule="auto"/>
    </w:pPr>
    <w:rPr>
      <w:rFonts w:ascii="Microsoft YaHei UI" w:hAnsi="Microsoft YaHei UI" w:eastAsia="Microsoft YaHei UI" w:cstheme="minorBidi"/>
      <w:sz w:val="18"/>
      <w:szCs w:val="22"/>
      <w:lang w:val="en-US" w:eastAsia="zh-CN" w:bidi="ar-SA"/>
    </w:rPr>
  </w:style>
  <w:style w:type="paragraph" w:styleId="3">
    <w:name w:val="heading 1"/>
    <w:basedOn w:val="1"/>
    <w:next w:val="1"/>
    <w:link w:val="251"/>
    <w:qFormat/>
    <w:uiPriority w:val="9"/>
    <w:pPr>
      <w:keepNext/>
      <w:keepLines/>
      <w:spacing w:before="240"/>
      <w:outlineLvl w:val="0"/>
    </w:pPr>
    <w:rPr>
      <w:rFonts w:cstheme="majorBidi"/>
      <w:color w:val="558BB8" w:themeColor="accent1" w:themeShade="BF"/>
      <w:sz w:val="32"/>
      <w:szCs w:val="32"/>
    </w:rPr>
  </w:style>
  <w:style w:type="paragraph" w:styleId="4">
    <w:name w:val="heading 2"/>
    <w:basedOn w:val="1"/>
    <w:next w:val="1"/>
    <w:link w:val="249"/>
    <w:qFormat/>
    <w:uiPriority w:val="9"/>
    <w:pPr>
      <w:keepNext/>
      <w:keepLines/>
      <w:pBdr>
        <w:bottom w:val="single" w:color="94B6D2" w:themeColor="accent1" w:sz="8" w:space="1"/>
      </w:pBdr>
      <w:spacing w:before="240" w:after="120"/>
      <w:outlineLvl w:val="1"/>
    </w:pPr>
    <w:rPr>
      <w:rFonts w:cstheme="majorBidi"/>
      <w:b/>
      <w:bCs/>
      <w:caps/>
      <w:sz w:val="22"/>
      <w:szCs w:val="26"/>
    </w:rPr>
  </w:style>
  <w:style w:type="paragraph" w:styleId="5">
    <w:name w:val="heading 3"/>
    <w:basedOn w:val="1"/>
    <w:next w:val="1"/>
    <w:link w:val="258"/>
    <w:qFormat/>
    <w:uiPriority w:val="9"/>
    <w:pPr>
      <w:keepNext/>
      <w:keepLines/>
      <w:spacing w:before="240" w:after="120"/>
      <w:outlineLvl w:val="2"/>
    </w:pPr>
    <w:rPr>
      <w:rFonts w:cstheme="majorBidi"/>
      <w:b/>
      <w:caps/>
      <w:color w:val="558BB8" w:themeColor="accent1" w:themeShade="BF"/>
      <w:sz w:val="22"/>
      <w:szCs w:val="24"/>
    </w:rPr>
  </w:style>
  <w:style w:type="paragraph" w:styleId="6">
    <w:name w:val="heading 4"/>
    <w:basedOn w:val="1"/>
    <w:next w:val="1"/>
    <w:link w:val="259"/>
    <w:qFormat/>
    <w:uiPriority w:val="9"/>
    <w:pPr>
      <w:outlineLvl w:val="3"/>
    </w:pPr>
    <w:rPr>
      <w:b/>
    </w:rPr>
  </w:style>
  <w:style w:type="paragraph" w:styleId="7">
    <w:name w:val="heading 5"/>
    <w:basedOn w:val="1"/>
    <w:next w:val="1"/>
    <w:link w:val="279"/>
    <w:semiHidden/>
    <w:qFormat/>
    <w:uiPriority w:val="9"/>
    <w:pPr>
      <w:keepNext/>
      <w:keepLines/>
      <w:spacing w:before="40"/>
      <w:outlineLvl w:val="4"/>
    </w:pPr>
    <w:rPr>
      <w:rFonts w:cstheme="majorBidi"/>
      <w:color w:val="558BB8" w:themeColor="accent1" w:themeShade="BF"/>
    </w:rPr>
  </w:style>
  <w:style w:type="paragraph" w:styleId="8">
    <w:name w:val="heading 6"/>
    <w:basedOn w:val="1"/>
    <w:next w:val="1"/>
    <w:link w:val="280"/>
    <w:semiHidden/>
    <w:qFormat/>
    <w:uiPriority w:val="9"/>
    <w:pPr>
      <w:keepNext/>
      <w:keepLines/>
      <w:spacing w:before="40"/>
      <w:outlineLvl w:val="5"/>
    </w:pPr>
    <w:rPr>
      <w:rFonts w:cstheme="majorBidi"/>
      <w:color w:val="355D7E" w:themeColor="accent1" w:themeShade="80"/>
    </w:rPr>
  </w:style>
  <w:style w:type="paragraph" w:styleId="9">
    <w:name w:val="heading 7"/>
    <w:basedOn w:val="1"/>
    <w:next w:val="1"/>
    <w:link w:val="281"/>
    <w:semiHidden/>
    <w:qFormat/>
    <w:uiPriority w:val="9"/>
    <w:pPr>
      <w:keepNext/>
      <w:keepLines/>
      <w:spacing w:before="40"/>
      <w:outlineLvl w:val="6"/>
    </w:pPr>
    <w:rPr>
      <w:rFonts w:cstheme="majorBidi"/>
      <w:i/>
      <w:iCs/>
      <w:color w:val="355D7E" w:themeColor="accent1" w:themeShade="80"/>
    </w:rPr>
  </w:style>
  <w:style w:type="paragraph" w:styleId="10">
    <w:name w:val="heading 8"/>
    <w:basedOn w:val="1"/>
    <w:next w:val="1"/>
    <w:link w:val="282"/>
    <w:semiHidden/>
    <w:qFormat/>
    <w:uiPriority w:val="9"/>
    <w:pPr>
      <w:keepNext/>
      <w:keepLines/>
      <w:spacing w:before="40"/>
      <w:outlineLvl w:val="7"/>
    </w:pPr>
    <w:rPr>
      <w:rFonts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283"/>
    <w:semiHidden/>
    <w:qFormat/>
    <w:uiPriority w:val="9"/>
    <w:pPr>
      <w:keepNext/>
      <w:keepLines/>
      <w:spacing w:before="40"/>
      <w:outlineLvl w:val="8"/>
    </w:pPr>
    <w:rPr>
      <w:rFonts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31">
    <w:name w:val="Default Paragraph Font"/>
    <w:semiHidden/>
    <w:unhideWhenUsed/>
    <w:qFormat/>
    <w:uiPriority w:val="1"/>
  </w:style>
  <w:style w:type="table" w:default="1" w:styleId="88">
    <w:name w:val="Normal Table"/>
    <w:semiHidden/>
    <w:unhideWhenUsed/>
    <w:qFormat/>
    <w:uiPriority w:val="99"/>
    <w:tblPr>
      <w:tblCellMar>
        <w:top w:w="0" w:type="dxa"/>
        <w:left w:w="108" w:type="dxa"/>
        <w:bottom w:w="0" w:type="dxa"/>
        <w:right w:w="108" w:type="dxa"/>
      </w:tblCellMar>
    </w:tblPr>
  </w:style>
  <w:style w:type="paragraph" w:styleId="2">
    <w:name w:val="macro"/>
    <w:link w:val="272"/>
    <w:semiHidden/>
    <w:unhideWhenUsed/>
    <w:qFormat/>
    <w:uiPriority w:val="99"/>
    <w:pPr>
      <w:tabs>
        <w:tab w:val="left" w:pos="480"/>
        <w:tab w:val="left" w:pos="960"/>
        <w:tab w:val="left" w:pos="1440"/>
        <w:tab w:val="left" w:pos="1920"/>
        <w:tab w:val="left" w:pos="2400"/>
        <w:tab w:val="left" w:pos="2880"/>
        <w:tab w:val="left" w:pos="3360"/>
        <w:tab w:val="left" w:pos="3840"/>
        <w:tab w:val="left" w:pos="4320"/>
      </w:tabs>
    </w:pPr>
    <w:rPr>
      <w:rFonts w:ascii="Microsoft YaHei UI" w:hAnsi="Microsoft YaHei UI" w:eastAsia="Microsoft YaHei UI" w:cstheme="minorBidi"/>
      <w:sz w:val="20"/>
      <w:szCs w:val="20"/>
      <w:lang w:val="en-US" w:eastAsia="zh-CN" w:bidi="ar-SA"/>
    </w:rPr>
  </w:style>
  <w:style w:type="paragraph" w:styleId="12">
    <w:name w:val="List 3"/>
    <w:basedOn w:val="1"/>
    <w:semiHidden/>
    <w:unhideWhenUsed/>
    <w:qFormat/>
    <w:uiPriority w:val="99"/>
    <w:pPr>
      <w:ind w:left="1080" w:hanging="360"/>
      <w:contextualSpacing/>
    </w:pPr>
  </w:style>
  <w:style w:type="paragraph" w:styleId="13">
    <w:name w:val="toc 7"/>
    <w:basedOn w:val="1"/>
    <w:next w:val="1"/>
    <w:semiHidden/>
    <w:qFormat/>
    <w:uiPriority w:val="39"/>
    <w:pPr>
      <w:spacing w:after="100"/>
      <w:ind w:left="1080"/>
    </w:pPr>
  </w:style>
  <w:style w:type="paragraph" w:styleId="14">
    <w:name w:val="List Number 2"/>
    <w:basedOn w:val="1"/>
    <w:semiHidden/>
    <w:unhideWhenUsed/>
    <w:uiPriority w:val="99"/>
    <w:pPr>
      <w:numPr>
        <w:ilvl w:val="0"/>
        <w:numId w:val="1"/>
      </w:numPr>
      <w:contextualSpacing/>
    </w:pPr>
  </w:style>
  <w:style w:type="paragraph" w:styleId="15">
    <w:name w:val="table of authorities"/>
    <w:basedOn w:val="1"/>
    <w:next w:val="1"/>
    <w:semiHidden/>
    <w:unhideWhenUsed/>
    <w:qFormat/>
    <w:uiPriority w:val="99"/>
    <w:pPr>
      <w:ind w:left="180" w:hanging="180"/>
    </w:pPr>
  </w:style>
  <w:style w:type="paragraph" w:styleId="16">
    <w:name w:val="Note Heading"/>
    <w:basedOn w:val="1"/>
    <w:next w:val="1"/>
    <w:link w:val="304"/>
    <w:semiHidden/>
    <w:unhideWhenUsed/>
    <w:qFormat/>
    <w:uiPriority w:val="99"/>
  </w:style>
  <w:style w:type="paragraph" w:styleId="17">
    <w:name w:val="List Bullet 4"/>
    <w:basedOn w:val="1"/>
    <w:semiHidden/>
    <w:unhideWhenUsed/>
    <w:qFormat/>
    <w:uiPriority w:val="99"/>
    <w:pPr>
      <w:numPr>
        <w:ilvl w:val="0"/>
        <w:numId w:val="2"/>
      </w:numPr>
      <w:contextualSpacing/>
    </w:pPr>
  </w:style>
  <w:style w:type="paragraph" w:styleId="18">
    <w:name w:val="index 8"/>
    <w:basedOn w:val="1"/>
    <w:next w:val="1"/>
    <w:semiHidden/>
    <w:unhideWhenUsed/>
    <w:qFormat/>
    <w:uiPriority w:val="99"/>
    <w:pPr>
      <w:ind w:left="1440" w:hanging="180"/>
    </w:pPr>
  </w:style>
  <w:style w:type="paragraph" w:styleId="19">
    <w:name w:val="E-mail Signature"/>
    <w:basedOn w:val="1"/>
    <w:link w:val="354"/>
    <w:semiHidden/>
    <w:unhideWhenUsed/>
    <w:qFormat/>
    <w:uiPriority w:val="99"/>
  </w:style>
  <w:style w:type="paragraph" w:styleId="20">
    <w:name w:val="List Number"/>
    <w:basedOn w:val="1"/>
    <w:semiHidden/>
    <w:unhideWhenUsed/>
    <w:uiPriority w:val="99"/>
    <w:pPr>
      <w:numPr>
        <w:ilvl w:val="0"/>
        <w:numId w:val="3"/>
      </w:numPr>
      <w:contextualSpacing/>
    </w:pPr>
  </w:style>
  <w:style w:type="paragraph" w:styleId="21">
    <w:name w:val="Normal Indent"/>
    <w:basedOn w:val="1"/>
    <w:semiHidden/>
    <w:unhideWhenUsed/>
    <w:qFormat/>
    <w:uiPriority w:val="99"/>
    <w:pPr>
      <w:ind w:left="720"/>
    </w:pPr>
  </w:style>
  <w:style w:type="paragraph" w:styleId="22">
    <w:name w:val="caption"/>
    <w:basedOn w:val="1"/>
    <w:next w:val="1"/>
    <w:semiHidden/>
    <w:unhideWhenUsed/>
    <w:qFormat/>
    <w:uiPriority w:val="35"/>
    <w:pPr>
      <w:spacing w:after="200"/>
    </w:pPr>
    <w:rPr>
      <w:i/>
      <w:iCs/>
      <w:color w:val="775F55" w:themeColor="text2"/>
      <w:szCs w:val="18"/>
      <w14:textFill>
        <w14:solidFill>
          <w14:schemeClr w14:val="tx2"/>
        </w14:solidFill>
      </w14:textFill>
    </w:rPr>
  </w:style>
  <w:style w:type="paragraph" w:styleId="23">
    <w:name w:val="index 5"/>
    <w:basedOn w:val="1"/>
    <w:next w:val="1"/>
    <w:semiHidden/>
    <w:unhideWhenUsed/>
    <w:qFormat/>
    <w:uiPriority w:val="99"/>
    <w:pPr>
      <w:ind w:left="900" w:hanging="180"/>
    </w:pPr>
  </w:style>
  <w:style w:type="paragraph" w:styleId="24">
    <w:name w:val="List Bullet"/>
    <w:basedOn w:val="1"/>
    <w:semiHidden/>
    <w:unhideWhenUsed/>
    <w:uiPriority w:val="99"/>
    <w:pPr>
      <w:numPr>
        <w:ilvl w:val="0"/>
        <w:numId w:val="4"/>
      </w:numPr>
      <w:contextualSpacing/>
    </w:pPr>
  </w:style>
  <w:style w:type="paragraph" w:styleId="25">
    <w:name w:val="envelope address"/>
    <w:basedOn w:val="1"/>
    <w:semiHidden/>
    <w:unhideWhenUsed/>
    <w:qFormat/>
    <w:uiPriority w:val="99"/>
    <w:pPr>
      <w:framePr w:w="7920" w:h="1980" w:hRule="exact" w:hSpace="180" w:wrap="around" w:vAnchor="margin" w:hAnchor="page" w:xAlign="center" w:yAlign="bottom"/>
      <w:ind w:left="2880"/>
    </w:pPr>
    <w:rPr>
      <w:rFonts w:cstheme="majorBidi"/>
      <w:sz w:val="24"/>
      <w:szCs w:val="24"/>
    </w:rPr>
  </w:style>
  <w:style w:type="paragraph" w:styleId="26">
    <w:name w:val="Document Map"/>
    <w:basedOn w:val="1"/>
    <w:link w:val="278"/>
    <w:semiHidden/>
    <w:unhideWhenUsed/>
    <w:qFormat/>
    <w:uiPriority w:val="99"/>
    <w:rPr>
      <w:szCs w:val="18"/>
    </w:rPr>
  </w:style>
  <w:style w:type="paragraph" w:styleId="27">
    <w:name w:val="toa heading"/>
    <w:basedOn w:val="1"/>
    <w:next w:val="1"/>
    <w:semiHidden/>
    <w:qFormat/>
    <w:uiPriority w:val="99"/>
    <w:pPr>
      <w:spacing w:before="120"/>
    </w:pPr>
    <w:rPr>
      <w:rFonts w:cstheme="majorBidi"/>
      <w:b/>
      <w:bCs/>
      <w:sz w:val="24"/>
      <w:szCs w:val="24"/>
    </w:rPr>
  </w:style>
  <w:style w:type="paragraph" w:styleId="28">
    <w:name w:val="annotation text"/>
    <w:basedOn w:val="1"/>
    <w:link w:val="276"/>
    <w:semiHidden/>
    <w:unhideWhenUsed/>
    <w:qFormat/>
    <w:uiPriority w:val="99"/>
    <w:rPr>
      <w:sz w:val="20"/>
      <w:szCs w:val="20"/>
    </w:rPr>
  </w:style>
  <w:style w:type="paragraph" w:styleId="29">
    <w:name w:val="index 6"/>
    <w:basedOn w:val="1"/>
    <w:next w:val="1"/>
    <w:semiHidden/>
    <w:unhideWhenUsed/>
    <w:qFormat/>
    <w:uiPriority w:val="99"/>
    <w:pPr>
      <w:ind w:left="1080" w:hanging="180"/>
    </w:pPr>
  </w:style>
  <w:style w:type="paragraph" w:styleId="30">
    <w:name w:val="Salutation"/>
    <w:basedOn w:val="1"/>
    <w:next w:val="1"/>
    <w:link w:val="355"/>
    <w:semiHidden/>
    <w:unhideWhenUsed/>
    <w:qFormat/>
    <w:uiPriority w:val="99"/>
  </w:style>
  <w:style w:type="paragraph" w:styleId="31">
    <w:name w:val="Body Text 3"/>
    <w:basedOn w:val="1"/>
    <w:link w:val="298"/>
    <w:semiHidden/>
    <w:unhideWhenUsed/>
    <w:uiPriority w:val="99"/>
    <w:pPr>
      <w:spacing w:after="120"/>
    </w:pPr>
    <w:rPr>
      <w:sz w:val="16"/>
      <w:szCs w:val="16"/>
    </w:rPr>
  </w:style>
  <w:style w:type="paragraph" w:styleId="32">
    <w:name w:val="Closing"/>
    <w:basedOn w:val="1"/>
    <w:link w:val="358"/>
    <w:semiHidden/>
    <w:unhideWhenUsed/>
    <w:qFormat/>
    <w:uiPriority w:val="99"/>
    <w:pPr>
      <w:ind w:left="4320"/>
    </w:pPr>
  </w:style>
  <w:style w:type="paragraph" w:styleId="33">
    <w:name w:val="List Bullet 3"/>
    <w:basedOn w:val="1"/>
    <w:semiHidden/>
    <w:unhideWhenUsed/>
    <w:qFormat/>
    <w:uiPriority w:val="99"/>
    <w:pPr>
      <w:numPr>
        <w:ilvl w:val="0"/>
        <w:numId w:val="5"/>
      </w:numPr>
      <w:contextualSpacing/>
    </w:pPr>
  </w:style>
  <w:style w:type="paragraph" w:styleId="34">
    <w:name w:val="Body Text"/>
    <w:basedOn w:val="1"/>
    <w:link w:val="296"/>
    <w:semiHidden/>
    <w:unhideWhenUsed/>
    <w:uiPriority w:val="99"/>
    <w:pPr>
      <w:spacing w:after="120"/>
    </w:pPr>
  </w:style>
  <w:style w:type="paragraph" w:styleId="35">
    <w:name w:val="Body Text Indent"/>
    <w:basedOn w:val="1"/>
    <w:link w:val="299"/>
    <w:semiHidden/>
    <w:unhideWhenUsed/>
    <w:qFormat/>
    <w:uiPriority w:val="99"/>
    <w:pPr>
      <w:spacing w:after="120"/>
      <w:ind w:left="360"/>
    </w:pPr>
  </w:style>
  <w:style w:type="paragraph" w:styleId="36">
    <w:name w:val="List Number 3"/>
    <w:basedOn w:val="1"/>
    <w:semiHidden/>
    <w:unhideWhenUsed/>
    <w:uiPriority w:val="99"/>
    <w:pPr>
      <w:numPr>
        <w:ilvl w:val="0"/>
        <w:numId w:val="6"/>
      </w:numPr>
      <w:contextualSpacing/>
    </w:pPr>
  </w:style>
  <w:style w:type="paragraph" w:styleId="37">
    <w:name w:val="List 2"/>
    <w:basedOn w:val="1"/>
    <w:semiHidden/>
    <w:unhideWhenUsed/>
    <w:uiPriority w:val="99"/>
    <w:pPr>
      <w:ind w:left="720" w:hanging="360"/>
      <w:contextualSpacing/>
    </w:pPr>
  </w:style>
  <w:style w:type="paragraph" w:styleId="38">
    <w:name w:val="List Continue"/>
    <w:basedOn w:val="1"/>
    <w:semiHidden/>
    <w:unhideWhenUsed/>
    <w:uiPriority w:val="99"/>
    <w:pPr>
      <w:spacing w:after="120"/>
      <w:ind w:left="360"/>
      <w:contextualSpacing/>
    </w:pPr>
  </w:style>
  <w:style w:type="paragraph" w:styleId="39">
    <w:name w:val="Block Text"/>
    <w:basedOn w:val="1"/>
    <w:semiHidden/>
    <w:unhideWhenUsed/>
    <w:qFormat/>
    <w:uiPriority w:val="99"/>
    <w:pPr>
      <w:pBdr>
        <w:top w:val="single" w:color="94B6D2" w:themeColor="accent1" w:sz="2" w:space="10"/>
        <w:left w:val="single" w:color="94B6D2" w:themeColor="accent1" w:sz="2" w:space="10"/>
        <w:bottom w:val="single" w:color="94B6D2" w:themeColor="accent1" w:sz="2" w:space="10"/>
        <w:right w:val="single" w:color="94B6D2" w:themeColor="accent1" w:sz="2" w:space="10"/>
      </w:pBdr>
      <w:ind w:left="1152" w:right="1152"/>
    </w:pPr>
    <w:rPr>
      <w:i/>
      <w:iCs/>
      <w:color w:val="94B6D2" w:themeColor="accent1"/>
      <w14:textFill>
        <w14:solidFill>
          <w14:schemeClr w14:val="accent1"/>
        </w14:solidFill>
      </w14:textFill>
    </w:rPr>
  </w:style>
  <w:style w:type="paragraph" w:styleId="40">
    <w:name w:val="List Bullet 2"/>
    <w:basedOn w:val="1"/>
    <w:semiHidden/>
    <w:unhideWhenUsed/>
    <w:qFormat/>
    <w:uiPriority w:val="99"/>
    <w:pPr>
      <w:numPr>
        <w:ilvl w:val="0"/>
        <w:numId w:val="7"/>
      </w:numPr>
      <w:contextualSpacing/>
    </w:pPr>
  </w:style>
  <w:style w:type="paragraph" w:styleId="41">
    <w:name w:val="HTML Address"/>
    <w:basedOn w:val="1"/>
    <w:link w:val="262"/>
    <w:semiHidden/>
    <w:unhideWhenUsed/>
    <w:uiPriority w:val="99"/>
    <w:rPr>
      <w:i/>
      <w:iCs/>
    </w:rPr>
  </w:style>
  <w:style w:type="paragraph" w:styleId="42">
    <w:name w:val="index 4"/>
    <w:basedOn w:val="1"/>
    <w:next w:val="1"/>
    <w:semiHidden/>
    <w:unhideWhenUsed/>
    <w:qFormat/>
    <w:uiPriority w:val="99"/>
    <w:pPr>
      <w:ind w:left="720" w:hanging="180"/>
    </w:pPr>
  </w:style>
  <w:style w:type="paragraph" w:styleId="43">
    <w:name w:val="toc 5"/>
    <w:basedOn w:val="1"/>
    <w:next w:val="1"/>
    <w:semiHidden/>
    <w:uiPriority w:val="39"/>
    <w:pPr>
      <w:spacing w:after="100"/>
      <w:ind w:left="720"/>
    </w:pPr>
  </w:style>
  <w:style w:type="paragraph" w:styleId="44">
    <w:name w:val="toc 3"/>
    <w:basedOn w:val="1"/>
    <w:next w:val="1"/>
    <w:semiHidden/>
    <w:uiPriority w:val="39"/>
    <w:pPr>
      <w:spacing w:after="100"/>
      <w:ind w:left="360"/>
    </w:pPr>
  </w:style>
  <w:style w:type="paragraph" w:styleId="45">
    <w:name w:val="Plain Text"/>
    <w:basedOn w:val="1"/>
    <w:link w:val="357"/>
    <w:semiHidden/>
    <w:unhideWhenUsed/>
    <w:qFormat/>
    <w:uiPriority w:val="99"/>
    <w:rPr>
      <w:sz w:val="21"/>
      <w:szCs w:val="21"/>
    </w:rPr>
  </w:style>
  <w:style w:type="paragraph" w:styleId="46">
    <w:name w:val="List Bullet 5"/>
    <w:basedOn w:val="1"/>
    <w:semiHidden/>
    <w:unhideWhenUsed/>
    <w:uiPriority w:val="99"/>
    <w:pPr>
      <w:numPr>
        <w:ilvl w:val="0"/>
        <w:numId w:val="8"/>
      </w:numPr>
      <w:contextualSpacing/>
    </w:pPr>
  </w:style>
  <w:style w:type="paragraph" w:styleId="47">
    <w:name w:val="List Number 4"/>
    <w:basedOn w:val="1"/>
    <w:semiHidden/>
    <w:unhideWhenUsed/>
    <w:qFormat/>
    <w:uiPriority w:val="99"/>
    <w:pPr>
      <w:numPr>
        <w:ilvl w:val="0"/>
        <w:numId w:val="9"/>
      </w:numPr>
      <w:contextualSpacing/>
    </w:pPr>
  </w:style>
  <w:style w:type="paragraph" w:styleId="48">
    <w:name w:val="toc 8"/>
    <w:basedOn w:val="1"/>
    <w:next w:val="1"/>
    <w:semiHidden/>
    <w:qFormat/>
    <w:uiPriority w:val="39"/>
    <w:pPr>
      <w:spacing w:after="100"/>
      <w:ind w:left="1260"/>
    </w:pPr>
  </w:style>
  <w:style w:type="paragraph" w:styleId="49">
    <w:name w:val="index 3"/>
    <w:basedOn w:val="1"/>
    <w:next w:val="1"/>
    <w:semiHidden/>
    <w:unhideWhenUsed/>
    <w:qFormat/>
    <w:uiPriority w:val="99"/>
    <w:pPr>
      <w:ind w:left="540" w:hanging="180"/>
    </w:pPr>
  </w:style>
  <w:style w:type="paragraph" w:styleId="50">
    <w:name w:val="Date"/>
    <w:basedOn w:val="1"/>
    <w:next w:val="1"/>
    <w:link w:val="252"/>
    <w:uiPriority w:val="99"/>
  </w:style>
  <w:style w:type="paragraph" w:styleId="51">
    <w:name w:val="Body Text Indent 2"/>
    <w:basedOn w:val="1"/>
    <w:link w:val="300"/>
    <w:semiHidden/>
    <w:unhideWhenUsed/>
    <w:qFormat/>
    <w:uiPriority w:val="99"/>
    <w:pPr>
      <w:spacing w:after="120" w:line="480" w:lineRule="auto"/>
      <w:ind w:left="360"/>
    </w:pPr>
  </w:style>
  <w:style w:type="paragraph" w:styleId="52">
    <w:name w:val="endnote text"/>
    <w:basedOn w:val="1"/>
    <w:link w:val="273"/>
    <w:semiHidden/>
    <w:unhideWhenUsed/>
    <w:qFormat/>
    <w:uiPriority w:val="99"/>
    <w:rPr>
      <w:sz w:val="20"/>
      <w:szCs w:val="20"/>
    </w:rPr>
  </w:style>
  <w:style w:type="paragraph" w:styleId="53">
    <w:name w:val="List Continue 5"/>
    <w:basedOn w:val="1"/>
    <w:semiHidden/>
    <w:unhideWhenUsed/>
    <w:uiPriority w:val="99"/>
    <w:pPr>
      <w:spacing w:after="120"/>
      <w:ind w:left="1800"/>
      <w:contextualSpacing/>
    </w:pPr>
  </w:style>
  <w:style w:type="paragraph" w:styleId="54">
    <w:name w:val="Balloon Text"/>
    <w:basedOn w:val="1"/>
    <w:link w:val="260"/>
    <w:semiHidden/>
    <w:unhideWhenUsed/>
    <w:uiPriority w:val="99"/>
    <w:rPr>
      <w:rFonts w:cs="Segoe UI"/>
      <w:szCs w:val="18"/>
    </w:rPr>
  </w:style>
  <w:style w:type="paragraph" w:styleId="55">
    <w:name w:val="footer"/>
    <w:basedOn w:val="1"/>
    <w:link w:val="255"/>
    <w:semiHidden/>
    <w:qFormat/>
    <w:uiPriority w:val="99"/>
    <w:pPr>
      <w:tabs>
        <w:tab w:val="center" w:pos="4680"/>
        <w:tab w:val="right" w:pos="9360"/>
      </w:tabs>
    </w:pPr>
  </w:style>
  <w:style w:type="paragraph" w:styleId="56">
    <w:name w:val="envelope return"/>
    <w:basedOn w:val="1"/>
    <w:semiHidden/>
    <w:unhideWhenUsed/>
    <w:qFormat/>
    <w:uiPriority w:val="99"/>
    <w:rPr>
      <w:rFonts w:cstheme="majorBidi"/>
      <w:sz w:val="20"/>
      <w:szCs w:val="20"/>
    </w:rPr>
  </w:style>
  <w:style w:type="paragraph" w:styleId="57">
    <w:name w:val="header"/>
    <w:basedOn w:val="1"/>
    <w:link w:val="254"/>
    <w:semiHidden/>
    <w:uiPriority w:val="99"/>
    <w:pPr>
      <w:tabs>
        <w:tab w:val="center" w:pos="4680"/>
        <w:tab w:val="right" w:pos="9360"/>
      </w:tabs>
    </w:pPr>
  </w:style>
  <w:style w:type="paragraph" w:styleId="58">
    <w:name w:val="Signature"/>
    <w:basedOn w:val="1"/>
    <w:link w:val="356"/>
    <w:semiHidden/>
    <w:unhideWhenUsed/>
    <w:qFormat/>
    <w:uiPriority w:val="99"/>
    <w:pPr>
      <w:ind w:left="4320"/>
    </w:pPr>
  </w:style>
  <w:style w:type="paragraph" w:styleId="59">
    <w:name w:val="toc 1"/>
    <w:basedOn w:val="1"/>
    <w:next w:val="1"/>
    <w:semiHidden/>
    <w:qFormat/>
    <w:uiPriority w:val="39"/>
    <w:pPr>
      <w:spacing w:after="100"/>
    </w:pPr>
  </w:style>
  <w:style w:type="paragraph" w:styleId="60">
    <w:name w:val="List Continue 4"/>
    <w:basedOn w:val="1"/>
    <w:semiHidden/>
    <w:unhideWhenUsed/>
    <w:uiPriority w:val="99"/>
    <w:pPr>
      <w:spacing w:after="120"/>
      <w:ind w:left="1440"/>
      <w:contextualSpacing/>
    </w:pPr>
  </w:style>
  <w:style w:type="paragraph" w:styleId="61">
    <w:name w:val="toc 4"/>
    <w:basedOn w:val="1"/>
    <w:next w:val="1"/>
    <w:semiHidden/>
    <w:uiPriority w:val="39"/>
    <w:pPr>
      <w:spacing w:after="100"/>
      <w:ind w:left="540"/>
    </w:pPr>
  </w:style>
  <w:style w:type="paragraph" w:styleId="62">
    <w:name w:val="index heading"/>
    <w:basedOn w:val="1"/>
    <w:next w:val="63"/>
    <w:semiHidden/>
    <w:unhideWhenUsed/>
    <w:qFormat/>
    <w:uiPriority w:val="99"/>
    <w:rPr>
      <w:rFonts w:cstheme="majorBidi"/>
      <w:b/>
      <w:bCs/>
    </w:rPr>
  </w:style>
  <w:style w:type="paragraph" w:styleId="63">
    <w:name w:val="index 1"/>
    <w:basedOn w:val="1"/>
    <w:next w:val="1"/>
    <w:semiHidden/>
    <w:unhideWhenUsed/>
    <w:qFormat/>
    <w:uiPriority w:val="99"/>
    <w:pPr>
      <w:ind w:left="180" w:hanging="180"/>
    </w:pPr>
  </w:style>
  <w:style w:type="paragraph" w:styleId="64">
    <w:name w:val="Subtitle"/>
    <w:basedOn w:val="1"/>
    <w:next w:val="1"/>
    <w:link w:val="257"/>
    <w:qFormat/>
    <w:uiPriority w:val="11"/>
    <w:rPr>
      <w:color w:val="000000" w:themeColor="text1"/>
      <w:spacing w:val="19"/>
      <w:w w:val="86"/>
      <w:sz w:val="32"/>
      <w:szCs w:val="28"/>
      <w:fitText w:val="2160" w:id="0"/>
      <w14:textFill>
        <w14:solidFill>
          <w14:schemeClr w14:val="tx1"/>
        </w14:solidFill>
      </w14:textFill>
    </w:rPr>
  </w:style>
  <w:style w:type="paragraph" w:styleId="65">
    <w:name w:val="List Number 5"/>
    <w:basedOn w:val="1"/>
    <w:semiHidden/>
    <w:unhideWhenUsed/>
    <w:uiPriority w:val="99"/>
    <w:pPr>
      <w:numPr>
        <w:ilvl w:val="0"/>
        <w:numId w:val="10"/>
      </w:numPr>
      <w:contextualSpacing/>
    </w:pPr>
  </w:style>
  <w:style w:type="paragraph" w:styleId="66">
    <w:name w:val="List"/>
    <w:basedOn w:val="1"/>
    <w:semiHidden/>
    <w:unhideWhenUsed/>
    <w:uiPriority w:val="99"/>
    <w:pPr>
      <w:ind w:left="360" w:hanging="360"/>
      <w:contextualSpacing/>
    </w:pPr>
  </w:style>
  <w:style w:type="paragraph" w:styleId="67">
    <w:name w:val="footnote text"/>
    <w:basedOn w:val="1"/>
    <w:link w:val="409"/>
    <w:semiHidden/>
    <w:unhideWhenUsed/>
    <w:qFormat/>
    <w:uiPriority w:val="99"/>
    <w:rPr>
      <w:sz w:val="20"/>
      <w:szCs w:val="20"/>
    </w:rPr>
  </w:style>
  <w:style w:type="paragraph" w:styleId="68">
    <w:name w:val="toc 6"/>
    <w:basedOn w:val="1"/>
    <w:next w:val="1"/>
    <w:semiHidden/>
    <w:qFormat/>
    <w:uiPriority w:val="39"/>
    <w:pPr>
      <w:spacing w:after="100"/>
      <w:ind w:left="900"/>
    </w:pPr>
  </w:style>
  <w:style w:type="paragraph" w:styleId="69">
    <w:name w:val="List 5"/>
    <w:basedOn w:val="1"/>
    <w:semiHidden/>
    <w:unhideWhenUsed/>
    <w:uiPriority w:val="99"/>
    <w:pPr>
      <w:ind w:left="1800" w:hanging="360"/>
      <w:contextualSpacing/>
    </w:pPr>
  </w:style>
  <w:style w:type="paragraph" w:styleId="70">
    <w:name w:val="Body Text Indent 3"/>
    <w:basedOn w:val="1"/>
    <w:link w:val="301"/>
    <w:semiHidden/>
    <w:unhideWhenUsed/>
    <w:qFormat/>
    <w:uiPriority w:val="99"/>
    <w:pPr>
      <w:spacing w:after="120"/>
      <w:ind w:left="360"/>
    </w:pPr>
    <w:rPr>
      <w:sz w:val="16"/>
      <w:szCs w:val="16"/>
    </w:rPr>
  </w:style>
  <w:style w:type="paragraph" w:styleId="71">
    <w:name w:val="index 7"/>
    <w:basedOn w:val="1"/>
    <w:next w:val="1"/>
    <w:semiHidden/>
    <w:unhideWhenUsed/>
    <w:qFormat/>
    <w:uiPriority w:val="99"/>
    <w:pPr>
      <w:ind w:left="1260" w:hanging="180"/>
    </w:pPr>
  </w:style>
  <w:style w:type="paragraph" w:styleId="72">
    <w:name w:val="index 9"/>
    <w:basedOn w:val="1"/>
    <w:next w:val="1"/>
    <w:semiHidden/>
    <w:unhideWhenUsed/>
    <w:qFormat/>
    <w:uiPriority w:val="99"/>
    <w:pPr>
      <w:ind w:left="1620" w:hanging="180"/>
    </w:pPr>
  </w:style>
  <w:style w:type="paragraph" w:styleId="73">
    <w:name w:val="table of figures"/>
    <w:basedOn w:val="1"/>
    <w:next w:val="1"/>
    <w:semiHidden/>
    <w:unhideWhenUsed/>
    <w:qFormat/>
    <w:uiPriority w:val="99"/>
  </w:style>
  <w:style w:type="paragraph" w:styleId="74">
    <w:name w:val="toc 2"/>
    <w:basedOn w:val="1"/>
    <w:next w:val="1"/>
    <w:semiHidden/>
    <w:uiPriority w:val="39"/>
    <w:pPr>
      <w:spacing w:after="100"/>
      <w:ind w:left="180"/>
    </w:pPr>
  </w:style>
  <w:style w:type="paragraph" w:styleId="75">
    <w:name w:val="toc 9"/>
    <w:basedOn w:val="1"/>
    <w:next w:val="1"/>
    <w:semiHidden/>
    <w:qFormat/>
    <w:uiPriority w:val="39"/>
    <w:pPr>
      <w:spacing w:after="100"/>
      <w:ind w:left="1440"/>
    </w:pPr>
  </w:style>
  <w:style w:type="paragraph" w:styleId="76">
    <w:name w:val="Body Text 2"/>
    <w:basedOn w:val="1"/>
    <w:link w:val="297"/>
    <w:semiHidden/>
    <w:unhideWhenUsed/>
    <w:uiPriority w:val="99"/>
    <w:pPr>
      <w:spacing w:after="120" w:line="480" w:lineRule="auto"/>
    </w:pPr>
  </w:style>
  <w:style w:type="paragraph" w:styleId="77">
    <w:name w:val="List 4"/>
    <w:basedOn w:val="1"/>
    <w:semiHidden/>
    <w:unhideWhenUsed/>
    <w:uiPriority w:val="99"/>
    <w:pPr>
      <w:ind w:left="1440" w:hanging="360"/>
      <w:contextualSpacing/>
    </w:pPr>
  </w:style>
  <w:style w:type="paragraph" w:styleId="78">
    <w:name w:val="List Continue 2"/>
    <w:basedOn w:val="1"/>
    <w:semiHidden/>
    <w:unhideWhenUsed/>
    <w:qFormat/>
    <w:uiPriority w:val="99"/>
    <w:pPr>
      <w:spacing w:after="120"/>
      <w:ind w:left="720"/>
      <w:contextualSpacing/>
    </w:pPr>
  </w:style>
  <w:style w:type="paragraph" w:styleId="79">
    <w:name w:val="Message Header"/>
    <w:basedOn w:val="1"/>
    <w:link w:val="270"/>
    <w:semiHidden/>
    <w:unhideWhenUsed/>
    <w:qFormat/>
    <w:uiPriority w:val="99"/>
    <w:pPr>
      <w:pBdr>
        <w:top w:val="single" w:color="auto" w:sz="6" w:space="1"/>
        <w:left w:val="single" w:color="auto" w:sz="6" w:space="1"/>
        <w:bottom w:val="single" w:color="auto" w:sz="6" w:space="1"/>
        <w:right w:val="single" w:color="auto" w:sz="6" w:space="1"/>
      </w:pBdr>
      <w:shd w:val="pct20" w:color="auto" w:fill="auto"/>
      <w:ind w:left="1080" w:hanging="1080"/>
    </w:pPr>
    <w:rPr>
      <w:rFonts w:cstheme="majorBidi"/>
      <w:sz w:val="24"/>
      <w:szCs w:val="24"/>
    </w:rPr>
  </w:style>
  <w:style w:type="paragraph" w:styleId="80">
    <w:name w:val="HTML Preformatted"/>
    <w:basedOn w:val="1"/>
    <w:link w:val="263"/>
    <w:semiHidden/>
    <w:unhideWhenUsed/>
    <w:uiPriority w:val="99"/>
    <w:rPr>
      <w:sz w:val="20"/>
      <w:szCs w:val="20"/>
    </w:rPr>
  </w:style>
  <w:style w:type="paragraph" w:styleId="81">
    <w:name w:val="Normal (Web)"/>
    <w:basedOn w:val="1"/>
    <w:semiHidden/>
    <w:unhideWhenUsed/>
    <w:qFormat/>
    <w:uiPriority w:val="99"/>
    <w:rPr>
      <w:rFonts w:cs="Times New Roman"/>
      <w:sz w:val="24"/>
      <w:szCs w:val="24"/>
    </w:rPr>
  </w:style>
  <w:style w:type="paragraph" w:styleId="82">
    <w:name w:val="List Continue 3"/>
    <w:basedOn w:val="1"/>
    <w:semiHidden/>
    <w:unhideWhenUsed/>
    <w:uiPriority w:val="99"/>
    <w:pPr>
      <w:spacing w:after="120"/>
      <w:ind w:left="1080"/>
      <w:contextualSpacing/>
    </w:pPr>
  </w:style>
  <w:style w:type="paragraph" w:styleId="83">
    <w:name w:val="index 2"/>
    <w:basedOn w:val="1"/>
    <w:next w:val="1"/>
    <w:semiHidden/>
    <w:unhideWhenUsed/>
    <w:qFormat/>
    <w:uiPriority w:val="99"/>
    <w:pPr>
      <w:ind w:left="360" w:hanging="180"/>
    </w:pPr>
  </w:style>
  <w:style w:type="paragraph" w:styleId="84">
    <w:name w:val="Title"/>
    <w:basedOn w:val="1"/>
    <w:next w:val="1"/>
    <w:link w:val="250"/>
    <w:qFormat/>
    <w:uiPriority w:val="10"/>
    <w:rPr>
      <w:caps/>
      <w:color w:val="000000" w:themeColor="text1"/>
      <w:sz w:val="96"/>
      <w:szCs w:val="76"/>
      <w14:textFill>
        <w14:solidFill>
          <w14:schemeClr w14:val="tx1"/>
        </w14:solidFill>
      </w14:textFill>
    </w:rPr>
  </w:style>
  <w:style w:type="paragraph" w:styleId="85">
    <w:name w:val="annotation subject"/>
    <w:basedOn w:val="28"/>
    <w:next w:val="28"/>
    <w:link w:val="277"/>
    <w:semiHidden/>
    <w:unhideWhenUsed/>
    <w:qFormat/>
    <w:uiPriority w:val="99"/>
    <w:rPr>
      <w:b/>
      <w:bCs/>
    </w:rPr>
  </w:style>
  <w:style w:type="paragraph" w:styleId="86">
    <w:name w:val="Body Text First Indent"/>
    <w:basedOn w:val="34"/>
    <w:link w:val="302"/>
    <w:semiHidden/>
    <w:unhideWhenUsed/>
    <w:qFormat/>
    <w:uiPriority w:val="99"/>
    <w:pPr>
      <w:spacing w:after="0"/>
      <w:ind w:firstLine="360"/>
    </w:pPr>
  </w:style>
  <w:style w:type="paragraph" w:styleId="87">
    <w:name w:val="Body Text First Indent 2"/>
    <w:basedOn w:val="35"/>
    <w:link w:val="303"/>
    <w:semiHidden/>
    <w:unhideWhenUsed/>
    <w:qFormat/>
    <w:uiPriority w:val="99"/>
    <w:pPr>
      <w:spacing w:after="0"/>
      <w:ind w:firstLine="360"/>
    </w:pPr>
  </w:style>
  <w:style w:type="table" w:styleId="89">
    <w:name w:val="Table Grid"/>
    <w:basedOn w:val="8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0">
    <w:name w:val="Table Theme"/>
    <w:basedOn w:val="88"/>
    <w:semiHidden/>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
    <w:name w:val="Table Colorful 1"/>
    <w:basedOn w:val="88"/>
    <w:semiHidden/>
    <w:unhideWhenUsed/>
    <w:uiPriority w:val="99"/>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2">
    <w:name w:val="Table Colorful 2"/>
    <w:basedOn w:val="88"/>
    <w:semiHidden/>
    <w:unhideWhenUsed/>
    <w:qFormat/>
    <w:uiPriority w:val="99"/>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3">
    <w:name w:val="Table Colorful 3"/>
    <w:basedOn w:val="88"/>
    <w:semiHidden/>
    <w:unhideWhenUsed/>
    <w:uiPriority w:val="99"/>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4">
    <w:name w:val="Table Elegant"/>
    <w:basedOn w:val="88"/>
    <w:semiHidden/>
    <w:unhideWhenUsed/>
    <w:qFormat/>
    <w:uiPriority w:val="99"/>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5">
    <w:name w:val="Table Classic 1"/>
    <w:basedOn w:val="88"/>
    <w:semiHidden/>
    <w:unhideWhenUsed/>
    <w:qFormat/>
    <w:uiPriority w:val="99"/>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6">
    <w:name w:val="Table Classic 2"/>
    <w:basedOn w:val="88"/>
    <w:semiHidden/>
    <w:unhideWhenUsed/>
    <w:qFormat/>
    <w:uiPriority w:val="99"/>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7">
    <w:name w:val="Table Classic 3"/>
    <w:basedOn w:val="88"/>
    <w:semiHidden/>
    <w:unhideWhenUsed/>
    <w:qFormat/>
    <w:uiPriority w:val="99"/>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8">
    <w:name w:val="Table Classic 4"/>
    <w:basedOn w:val="88"/>
    <w:semiHidden/>
    <w:unhideWhenUsed/>
    <w:qFormat/>
    <w:uiPriority w:val="99"/>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99">
    <w:name w:val="Table Simple 1"/>
    <w:basedOn w:val="88"/>
    <w:semiHidden/>
    <w:unhideWhenUsed/>
    <w:qFormat/>
    <w:uiPriority w:val="99"/>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0">
    <w:name w:val="Table Simple 2"/>
    <w:basedOn w:val="88"/>
    <w:semiHidden/>
    <w:unhideWhenUsed/>
    <w:qFormat/>
    <w:uiPriority w:val="99"/>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1">
    <w:name w:val="Table Simple 3"/>
    <w:basedOn w:val="88"/>
    <w:semiHidden/>
    <w:unhideWhenUsed/>
    <w:qFormat/>
    <w:uiPriority w:val="99"/>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2">
    <w:name w:val="Table Subtle 1"/>
    <w:basedOn w:val="88"/>
    <w:semiHidden/>
    <w:unhideWhenUsed/>
    <w:qFormat/>
    <w:uiPriority w:val="99"/>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3">
    <w:name w:val="Table Subtle 2"/>
    <w:basedOn w:val="88"/>
    <w:semiHidden/>
    <w:unhideWhenUsed/>
    <w:qFormat/>
    <w:uiPriority w:val="99"/>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4">
    <w:name w:val="Table 3D effects 1"/>
    <w:basedOn w:val="88"/>
    <w:semiHidden/>
    <w:unhideWhenUsed/>
    <w:qFormat/>
    <w:uiPriority w:val="99"/>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5">
    <w:name w:val="Table 3D effects 2"/>
    <w:basedOn w:val="88"/>
    <w:semiHidden/>
    <w:unhideWhenUsed/>
    <w:qFormat/>
    <w:uiPriority w:val="99"/>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6">
    <w:name w:val="Table 3D effects 3"/>
    <w:basedOn w:val="88"/>
    <w:semiHidden/>
    <w:unhideWhenUsed/>
    <w:qFormat/>
    <w:uiPriority w:val="99"/>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7">
    <w:name w:val="Table List 1"/>
    <w:basedOn w:val="88"/>
    <w:semiHidden/>
    <w:unhideWhenUsed/>
    <w:uiPriority w:val="99"/>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8">
    <w:name w:val="Table List 2"/>
    <w:basedOn w:val="88"/>
    <w:semiHidden/>
    <w:unhideWhenUsed/>
    <w:uiPriority w:val="99"/>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9">
    <w:name w:val="Table List 3"/>
    <w:basedOn w:val="88"/>
    <w:semiHidden/>
    <w:unhideWhenUsed/>
    <w:qFormat/>
    <w:uiPriority w:val="99"/>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0">
    <w:name w:val="Table List 4"/>
    <w:basedOn w:val="88"/>
    <w:semiHidden/>
    <w:unhideWhenUsed/>
    <w:uiPriority w:val="99"/>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1">
    <w:name w:val="Table List 5"/>
    <w:basedOn w:val="88"/>
    <w:semiHidden/>
    <w:unhideWhenUsed/>
    <w:uiPriority w:val="99"/>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2">
    <w:name w:val="Table List 6"/>
    <w:basedOn w:val="88"/>
    <w:semiHidden/>
    <w:unhideWhenUsed/>
    <w:qFormat/>
    <w:uiPriority w:val="99"/>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3">
    <w:name w:val="Table List 7"/>
    <w:basedOn w:val="88"/>
    <w:semiHidden/>
    <w:unhideWhenUsed/>
    <w:uiPriority w:val="99"/>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4">
    <w:name w:val="Table List 8"/>
    <w:basedOn w:val="88"/>
    <w:semiHidden/>
    <w:unhideWhenUsed/>
    <w:qFormat/>
    <w:uiPriority w:val="99"/>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5">
    <w:name w:val="Table Contemporary"/>
    <w:basedOn w:val="88"/>
    <w:semiHidden/>
    <w:unhideWhenUsed/>
    <w:qFormat/>
    <w:uiPriority w:val="99"/>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6">
    <w:name w:val="Table Columns 1"/>
    <w:basedOn w:val="88"/>
    <w:semiHidden/>
    <w:unhideWhenUsed/>
    <w:qFormat/>
    <w:uiPriority w:val="99"/>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7">
    <w:name w:val="Table Columns 2"/>
    <w:basedOn w:val="88"/>
    <w:semiHidden/>
    <w:unhideWhenUsed/>
    <w:qFormat/>
    <w:uiPriority w:val="99"/>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3"/>
    <w:basedOn w:val="88"/>
    <w:semiHidden/>
    <w:unhideWhenUsed/>
    <w:qFormat/>
    <w:uiPriority w:val="99"/>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19">
    <w:name w:val="Table Columns 4"/>
    <w:basedOn w:val="88"/>
    <w:semiHidden/>
    <w:unhideWhenUsed/>
    <w:qFormat/>
    <w:uiPriority w:val="99"/>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88"/>
    <w:semiHidden/>
    <w:unhideWhenUsed/>
    <w:qFormat/>
    <w:uiPriority w:val="99"/>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Grid 1"/>
    <w:basedOn w:val="88"/>
    <w:semiHidden/>
    <w:unhideWhenUsed/>
    <w:qFormat/>
    <w:uiPriority w:val="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2">
    <w:name w:val="Table Grid 2"/>
    <w:basedOn w:val="88"/>
    <w:semiHidden/>
    <w:unhideWhenUsed/>
    <w:qFormat/>
    <w:uiPriority w:val="99"/>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3">
    <w:name w:val="Table Grid 3"/>
    <w:basedOn w:val="88"/>
    <w:semiHidden/>
    <w:unhideWhenUsed/>
    <w:qFormat/>
    <w:uiPriority w:val="99"/>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4"/>
    <w:basedOn w:val="88"/>
    <w:semiHidden/>
    <w:unhideWhenUsed/>
    <w:qFormat/>
    <w:uiPriority w:val="99"/>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5">
    <w:name w:val="Table Grid 5"/>
    <w:basedOn w:val="88"/>
    <w:semiHidden/>
    <w:unhideWhenUsed/>
    <w:qFormat/>
    <w:uiPriority w:val="99"/>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6"/>
    <w:basedOn w:val="88"/>
    <w:semiHidden/>
    <w:unhideWhenUsed/>
    <w:qFormat/>
    <w:uiPriority w:val="99"/>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7">
    <w:name w:val="Table Grid 7"/>
    <w:basedOn w:val="88"/>
    <w:semiHidden/>
    <w:unhideWhenUsed/>
    <w:qFormat/>
    <w:uiPriority w:val="99"/>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8"/>
    <w:basedOn w:val="88"/>
    <w:semiHidden/>
    <w:unhideWhenUsed/>
    <w:qFormat/>
    <w:uiPriority w:val="99"/>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9">
    <w:name w:val="Table Web 1"/>
    <w:basedOn w:val="88"/>
    <w:semiHidden/>
    <w:unhideWhenUsed/>
    <w:qFormat/>
    <w:uiPriority w:val="99"/>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0">
    <w:name w:val="Table Web 2"/>
    <w:basedOn w:val="88"/>
    <w:semiHidden/>
    <w:unhideWhenUsed/>
    <w:qFormat/>
    <w:uiPriority w:val="99"/>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1">
    <w:name w:val="Table Web 3"/>
    <w:basedOn w:val="88"/>
    <w:semiHidden/>
    <w:unhideWhenUsed/>
    <w:qFormat/>
    <w:uiPriority w:val="99"/>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Professional"/>
    <w:basedOn w:val="88"/>
    <w:semiHidden/>
    <w:unhideWhenUsed/>
    <w:qFormat/>
    <w:uiPriority w:val="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3">
    <w:name w:val="Light Shading"/>
    <w:basedOn w:val="88"/>
    <w:semiHidden/>
    <w:unhideWhenUsed/>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34">
    <w:name w:val="Light Shading Accent 1"/>
    <w:basedOn w:val="88"/>
    <w:semiHidden/>
    <w:unhideWhenUsed/>
    <w:qFormat/>
    <w:uiPriority w:val="60"/>
    <w:rPr>
      <w:color w:val="558BB8" w:themeColor="accent1" w:themeShade="BF"/>
    </w:rPr>
    <w:tblPr>
      <w:tblBorders>
        <w:top w:val="single" w:color="94B6D2" w:themeColor="accent1" w:sz="8" w:space="0"/>
        <w:bottom w:val="single" w:color="94B6D2" w:themeColor="accent1" w:sz="8" w:space="0"/>
      </w:tblBorders>
    </w:tblPr>
    <w:tblStylePr w:type="firstRow">
      <w:pPr>
        <w:spacing w:before="0" w:after="0" w:line="240" w:lineRule="auto"/>
      </w:pPr>
      <w:rPr>
        <w:b/>
        <w:bCs/>
      </w:rPr>
      <w:tblPr/>
      <w:tcPr>
        <w:tcBorders>
          <w:top w:val="single" w:color="94B6D2" w:themeColor="accent1" w:sz="8" w:space="0"/>
          <w:left w:val="nil"/>
          <w:bottom w:val="single" w:color="94B6D2" w:themeColor="accent1" w:sz="8" w:space="0"/>
          <w:right w:val="nil"/>
          <w:insideH w:val="nil"/>
          <w:insideV w:val="nil"/>
        </w:tcBorders>
      </w:tcPr>
    </w:tblStylePr>
    <w:tblStylePr w:type="lastRow">
      <w:pPr>
        <w:spacing w:before="0" w:after="0" w:line="240" w:lineRule="auto"/>
      </w:pPr>
      <w:rPr>
        <w:b/>
        <w:bCs/>
      </w:rPr>
      <w:tblPr/>
      <w:tcPr>
        <w:tcBorders>
          <w:top w:val="single" w:color="94B6D2" w:themeColor="accent1" w:sz="8" w:space="0"/>
          <w:left w:val="nil"/>
          <w:bottom w:val="single" w:color="94B6D2"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3" w:themeFill="accent1" w:themeFillTint="3F"/>
      </w:tcPr>
    </w:tblStylePr>
    <w:tblStylePr w:type="band1Horz">
      <w:tblPr/>
      <w:tcPr>
        <w:tcBorders>
          <w:left w:val="nil"/>
          <w:right w:val="nil"/>
          <w:insideH w:val="nil"/>
          <w:insideV w:val="nil"/>
        </w:tcBorders>
        <w:shd w:val="clear" w:color="auto" w:fill="E4ECF3" w:themeFill="accent1" w:themeFillTint="3F"/>
      </w:tcPr>
    </w:tblStylePr>
  </w:style>
  <w:style w:type="table" w:styleId="135">
    <w:name w:val="Light Shading Accent 2"/>
    <w:basedOn w:val="88"/>
    <w:semiHidden/>
    <w:unhideWhenUsed/>
    <w:qFormat/>
    <w:uiPriority w:val="60"/>
    <w:rPr>
      <w:color w:val="B95B22" w:themeColor="accent2" w:themeShade="BF"/>
    </w:rPr>
    <w:tblPr>
      <w:tblBorders>
        <w:top w:val="single" w:color="DD8047" w:themeColor="accent2" w:sz="8" w:space="0"/>
        <w:bottom w:val="single" w:color="DD8047" w:themeColor="accent2" w:sz="8" w:space="0"/>
      </w:tblBorders>
    </w:tblPr>
    <w:tblStylePr w:type="firstRow">
      <w:pPr>
        <w:spacing w:before="0" w:after="0" w:line="240" w:lineRule="auto"/>
      </w:pPr>
      <w:rPr>
        <w:b/>
        <w:bCs/>
      </w:rPr>
      <w:tblPr/>
      <w:tcPr>
        <w:tcBorders>
          <w:top w:val="single" w:color="DD8047" w:themeColor="accent2" w:sz="8" w:space="0"/>
          <w:left w:val="nil"/>
          <w:bottom w:val="single" w:color="DD8047" w:themeColor="accent2" w:sz="8" w:space="0"/>
          <w:right w:val="nil"/>
          <w:insideH w:val="nil"/>
          <w:insideV w:val="nil"/>
        </w:tcBorders>
      </w:tcPr>
    </w:tblStylePr>
    <w:tblStylePr w:type="lastRow">
      <w:pPr>
        <w:spacing w:before="0" w:after="0" w:line="240" w:lineRule="auto"/>
      </w:pPr>
      <w:rPr>
        <w:b/>
        <w:bCs/>
      </w:rPr>
      <w:tblPr/>
      <w:tcPr>
        <w:tcBorders>
          <w:top w:val="single" w:color="DD8047" w:themeColor="accent2" w:sz="8" w:space="0"/>
          <w:left w:val="nil"/>
          <w:bottom w:val="single" w:color="DD8047"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136">
    <w:name w:val="Light Shading Accent 3"/>
    <w:basedOn w:val="88"/>
    <w:semiHidden/>
    <w:unhideWhenUsed/>
    <w:qFormat/>
    <w:uiPriority w:val="60"/>
    <w:rPr>
      <w:color w:val="81875A" w:themeColor="accent3" w:themeShade="BF"/>
    </w:rPr>
    <w:tblPr>
      <w:tblBorders>
        <w:top w:val="single" w:color="A5AB81" w:themeColor="accent3" w:sz="8" w:space="0"/>
        <w:bottom w:val="single" w:color="A5AB81" w:themeColor="accent3" w:sz="8" w:space="0"/>
      </w:tblBorders>
    </w:tblPr>
    <w:tblStylePr w:type="firstRow">
      <w:pPr>
        <w:spacing w:before="0" w:after="0" w:line="240" w:lineRule="auto"/>
      </w:pPr>
      <w:rPr>
        <w:b/>
        <w:bCs/>
      </w:rPr>
      <w:tblPr/>
      <w:tcPr>
        <w:tcBorders>
          <w:top w:val="single" w:color="A5AB81" w:themeColor="accent3" w:sz="8" w:space="0"/>
          <w:left w:val="nil"/>
          <w:bottom w:val="single" w:color="A5AB81" w:themeColor="accent3" w:sz="8" w:space="0"/>
          <w:right w:val="nil"/>
          <w:insideH w:val="nil"/>
          <w:insideV w:val="nil"/>
        </w:tcBorders>
      </w:tcPr>
    </w:tblStylePr>
    <w:tblStylePr w:type="lastRow">
      <w:pPr>
        <w:spacing w:before="0" w:after="0" w:line="240" w:lineRule="auto"/>
      </w:pPr>
      <w:rPr>
        <w:b/>
        <w:bCs/>
      </w:rPr>
      <w:tblPr/>
      <w:tcPr>
        <w:tcBorders>
          <w:top w:val="single" w:color="A5AB81" w:themeColor="accent3" w:sz="8" w:space="0"/>
          <w:left w:val="nil"/>
          <w:bottom w:val="single" w:color="A5AB81"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137">
    <w:name w:val="Light Shading Accent 4"/>
    <w:basedOn w:val="88"/>
    <w:semiHidden/>
    <w:unhideWhenUsed/>
    <w:qFormat/>
    <w:uiPriority w:val="60"/>
    <w:rPr>
      <w:color w:val="BA8F2D" w:themeColor="accent4" w:themeShade="BF"/>
    </w:rPr>
    <w:tblPr>
      <w:tblBorders>
        <w:top w:val="single" w:color="D8B25C" w:themeColor="accent4" w:sz="8" w:space="0"/>
        <w:bottom w:val="single" w:color="D8B25C" w:themeColor="accent4" w:sz="8" w:space="0"/>
      </w:tblBorders>
    </w:tblPr>
    <w:tblStylePr w:type="firstRow">
      <w:pPr>
        <w:spacing w:before="0" w:after="0" w:line="240" w:lineRule="auto"/>
      </w:pPr>
      <w:rPr>
        <w:b/>
        <w:bCs/>
      </w:rPr>
      <w:tblPr/>
      <w:tcPr>
        <w:tcBorders>
          <w:top w:val="single" w:color="D8B25C" w:themeColor="accent4" w:sz="8" w:space="0"/>
          <w:left w:val="nil"/>
          <w:bottom w:val="single" w:color="D8B25C" w:themeColor="accent4" w:sz="8" w:space="0"/>
          <w:right w:val="nil"/>
          <w:insideH w:val="nil"/>
          <w:insideV w:val="nil"/>
        </w:tcBorders>
      </w:tcPr>
    </w:tblStylePr>
    <w:tblStylePr w:type="lastRow">
      <w:pPr>
        <w:spacing w:before="0" w:after="0" w:line="240" w:lineRule="auto"/>
      </w:pPr>
      <w:rPr>
        <w:b/>
        <w:bCs/>
      </w:rPr>
      <w:tblPr/>
      <w:tcPr>
        <w:tcBorders>
          <w:top w:val="single" w:color="D8B25C" w:themeColor="accent4" w:sz="8" w:space="0"/>
          <w:left w:val="nil"/>
          <w:bottom w:val="single" w:color="D8B25C"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138">
    <w:name w:val="Light Shading Accent 5"/>
    <w:basedOn w:val="88"/>
    <w:semiHidden/>
    <w:unhideWhenUsed/>
    <w:qFormat/>
    <w:uiPriority w:val="60"/>
    <w:rPr>
      <w:color w:val="578379" w:themeColor="accent5" w:themeShade="BF"/>
    </w:rPr>
    <w:tblPr>
      <w:tblBorders>
        <w:top w:val="single" w:color="7BA79D" w:themeColor="accent5" w:sz="8" w:space="0"/>
        <w:bottom w:val="single" w:color="7BA79D" w:themeColor="accent5" w:sz="8" w:space="0"/>
      </w:tblBorders>
    </w:tblPr>
    <w:tblStylePr w:type="firstRow">
      <w:pPr>
        <w:spacing w:before="0" w:after="0" w:line="240" w:lineRule="auto"/>
      </w:pPr>
      <w:rPr>
        <w:b/>
        <w:bCs/>
      </w:rPr>
      <w:tblPr/>
      <w:tcPr>
        <w:tcBorders>
          <w:top w:val="single" w:color="7BA79D" w:themeColor="accent5" w:sz="8" w:space="0"/>
          <w:left w:val="nil"/>
          <w:bottom w:val="single" w:color="7BA79D" w:themeColor="accent5" w:sz="8" w:space="0"/>
          <w:right w:val="nil"/>
          <w:insideH w:val="nil"/>
          <w:insideV w:val="nil"/>
        </w:tcBorders>
      </w:tcPr>
    </w:tblStylePr>
    <w:tblStylePr w:type="lastRow">
      <w:pPr>
        <w:spacing w:before="0" w:after="0" w:line="240" w:lineRule="auto"/>
      </w:pPr>
      <w:rPr>
        <w:b/>
        <w:bCs/>
      </w:rPr>
      <w:tblPr/>
      <w:tcPr>
        <w:tcBorders>
          <w:top w:val="single" w:color="7BA79D" w:themeColor="accent5" w:sz="8" w:space="0"/>
          <w:left w:val="nil"/>
          <w:bottom w:val="single" w:color="7BA79D"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139">
    <w:name w:val="Light Shading Accent 6"/>
    <w:basedOn w:val="88"/>
    <w:semiHidden/>
    <w:unhideWhenUsed/>
    <w:qFormat/>
    <w:uiPriority w:val="60"/>
    <w:rPr>
      <w:color w:val="726868" w:themeColor="accent6" w:themeShade="BF"/>
    </w:rPr>
    <w:tblPr>
      <w:tblBorders>
        <w:top w:val="single" w:color="968C8C" w:themeColor="accent6" w:sz="8" w:space="0"/>
        <w:bottom w:val="single" w:color="968C8C" w:themeColor="accent6" w:sz="8" w:space="0"/>
      </w:tblBorders>
    </w:tblPr>
    <w:tblStylePr w:type="firstRow">
      <w:pPr>
        <w:spacing w:before="0" w:after="0" w:line="240" w:lineRule="auto"/>
      </w:pPr>
      <w:rPr>
        <w:b/>
        <w:bCs/>
      </w:rPr>
      <w:tblPr/>
      <w:tcPr>
        <w:tcBorders>
          <w:top w:val="single" w:color="968C8C" w:themeColor="accent6" w:sz="8" w:space="0"/>
          <w:left w:val="nil"/>
          <w:bottom w:val="single" w:color="968C8C" w:themeColor="accent6" w:sz="8" w:space="0"/>
          <w:right w:val="nil"/>
          <w:insideH w:val="nil"/>
          <w:insideV w:val="nil"/>
        </w:tcBorders>
      </w:tcPr>
    </w:tblStylePr>
    <w:tblStylePr w:type="lastRow">
      <w:pPr>
        <w:spacing w:before="0" w:after="0" w:line="240" w:lineRule="auto"/>
      </w:pPr>
      <w:rPr>
        <w:b/>
        <w:bCs/>
      </w:rPr>
      <w:tblPr/>
      <w:tcPr>
        <w:tcBorders>
          <w:top w:val="single" w:color="968C8C" w:themeColor="accent6" w:sz="8" w:space="0"/>
          <w:left w:val="nil"/>
          <w:bottom w:val="single" w:color="968C8C"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table" w:styleId="140">
    <w:name w:val="Light List"/>
    <w:basedOn w:val="88"/>
    <w:semiHidden/>
    <w:unhideWhenUsed/>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41">
    <w:name w:val="Light List Accent 1"/>
    <w:basedOn w:val="88"/>
    <w:semiHidden/>
    <w:unhideWhenUsed/>
    <w:qFormat/>
    <w:uiPriority w:val="61"/>
    <w:tblPr>
      <w:tblBorders>
        <w:top w:val="single" w:color="94B6D2" w:themeColor="accent1" w:sz="8" w:space="0"/>
        <w:left w:val="single" w:color="94B6D2" w:themeColor="accent1" w:sz="8" w:space="0"/>
        <w:bottom w:val="single" w:color="94B6D2" w:themeColor="accent1" w:sz="8" w:space="0"/>
        <w:right w:val="single" w:color="94B6D2"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4B6D2" w:themeFill="accent1"/>
      </w:tcPr>
    </w:tblStylePr>
    <w:tblStylePr w:type="lastRow">
      <w:pPr>
        <w:spacing w:before="0" w:after="0" w:line="240" w:lineRule="auto"/>
      </w:pPr>
      <w:rPr>
        <w:b/>
        <w:bCs/>
      </w:rPr>
      <w:tblPr/>
      <w:tcPr>
        <w:tcBorders>
          <w:top w:val="double" w:color="94B6D2" w:themeColor="accent1" w:sz="6" w:space="0"/>
          <w:left w:val="single" w:color="94B6D2" w:themeColor="accent1" w:sz="8" w:space="0"/>
          <w:bottom w:val="single" w:color="94B6D2" w:themeColor="accent1" w:sz="8" w:space="0"/>
          <w:right w:val="single" w:color="94B6D2" w:themeColor="accent1" w:sz="8" w:space="0"/>
        </w:tcBorders>
      </w:tcPr>
    </w:tblStylePr>
    <w:tblStylePr w:type="firstCol">
      <w:rPr>
        <w:b/>
        <w:bCs/>
      </w:rPr>
    </w:tblStylePr>
    <w:tblStylePr w:type="lastCol">
      <w:rPr>
        <w:b/>
        <w:bCs/>
      </w:rPr>
    </w:tblStylePr>
    <w:tblStylePr w:type="band1Vert">
      <w:tblPr/>
      <w:tcPr>
        <w:tcBorders>
          <w:top w:val="single" w:color="94B6D2" w:themeColor="accent1" w:sz="8" w:space="0"/>
          <w:left w:val="single" w:color="94B6D2" w:themeColor="accent1" w:sz="8" w:space="0"/>
          <w:bottom w:val="single" w:color="94B6D2" w:themeColor="accent1" w:sz="8" w:space="0"/>
          <w:right w:val="single" w:color="94B6D2" w:themeColor="accent1" w:sz="8" w:space="0"/>
        </w:tcBorders>
      </w:tcPr>
    </w:tblStylePr>
    <w:tblStylePr w:type="band1Horz">
      <w:tblPr/>
      <w:tcPr>
        <w:tcBorders>
          <w:top w:val="single" w:color="94B6D2" w:themeColor="accent1" w:sz="8" w:space="0"/>
          <w:left w:val="single" w:color="94B6D2" w:themeColor="accent1" w:sz="8" w:space="0"/>
          <w:bottom w:val="single" w:color="94B6D2" w:themeColor="accent1" w:sz="8" w:space="0"/>
          <w:right w:val="single" w:color="94B6D2" w:themeColor="accent1" w:sz="8" w:space="0"/>
        </w:tcBorders>
      </w:tcPr>
    </w:tblStylePr>
  </w:style>
  <w:style w:type="table" w:styleId="142">
    <w:name w:val="Light List Accent 2"/>
    <w:basedOn w:val="88"/>
    <w:semiHidden/>
    <w:unhideWhenUsed/>
    <w:qFormat/>
    <w:uiPriority w:val="61"/>
    <w:tblPr>
      <w:tblBorders>
        <w:top w:val="single" w:color="DD8047" w:themeColor="accent2" w:sz="8" w:space="0"/>
        <w:left w:val="single" w:color="DD8047" w:themeColor="accent2" w:sz="8" w:space="0"/>
        <w:bottom w:val="single" w:color="DD8047" w:themeColor="accent2" w:sz="8" w:space="0"/>
        <w:right w:val="single" w:color="DD8047"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DD8047" w:themeFill="accent2"/>
      </w:tcPr>
    </w:tblStylePr>
    <w:tblStylePr w:type="lastRow">
      <w:pPr>
        <w:spacing w:before="0" w:after="0" w:line="240" w:lineRule="auto"/>
      </w:pPr>
      <w:rPr>
        <w:b/>
        <w:bCs/>
      </w:rPr>
      <w:tblPr/>
      <w:tcPr>
        <w:tcBorders>
          <w:top w:val="double" w:color="DD8047" w:themeColor="accent2" w:sz="6" w:space="0"/>
          <w:left w:val="single" w:color="DD8047" w:themeColor="accent2" w:sz="8" w:space="0"/>
          <w:bottom w:val="single" w:color="DD8047" w:themeColor="accent2" w:sz="8" w:space="0"/>
          <w:right w:val="single" w:color="DD8047" w:themeColor="accent2" w:sz="8" w:space="0"/>
        </w:tcBorders>
      </w:tcPr>
    </w:tblStylePr>
    <w:tblStylePr w:type="firstCol">
      <w:rPr>
        <w:b/>
        <w:bCs/>
      </w:rPr>
    </w:tblStylePr>
    <w:tblStylePr w:type="lastCol">
      <w:rPr>
        <w:b/>
        <w:bCs/>
      </w:rPr>
    </w:tblStylePr>
    <w:tblStylePr w:type="band1Vert">
      <w:tblPr/>
      <w:tcPr>
        <w:tcBorders>
          <w:top w:val="single" w:color="DD8047" w:themeColor="accent2" w:sz="8" w:space="0"/>
          <w:left w:val="single" w:color="DD8047" w:themeColor="accent2" w:sz="8" w:space="0"/>
          <w:bottom w:val="single" w:color="DD8047" w:themeColor="accent2" w:sz="8" w:space="0"/>
          <w:right w:val="single" w:color="DD8047" w:themeColor="accent2" w:sz="8" w:space="0"/>
        </w:tcBorders>
      </w:tcPr>
    </w:tblStylePr>
    <w:tblStylePr w:type="band1Horz">
      <w:tblPr/>
      <w:tcPr>
        <w:tcBorders>
          <w:top w:val="single" w:color="DD8047" w:themeColor="accent2" w:sz="8" w:space="0"/>
          <w:left w:val="single" w:color="DD8047" w:themeColor="accent2" w:sz="8" w:space="0"/>
          <w:bottom w:val="single" w:color="DD8047" w:themeColor="accent2" w:sz="8" w:space="0"/>
          <w:right w:val="single" w:color="DD8047" w:themeColor="accent2" w:sz="8" w:space="0"/>
        </w:tcBorders>
      </w:tcPr>
    </w:tblStylePr>
  </w:style>
  <w:style w:type="table" w:styleId="143">
    <w:name w:val="Light List Accent 3"/>
    <w:basedOn w:val="88"/>
    <w:semiHidden/>
    <w:unhideWhenUsed/>
    <w:qFormat/>
    <w:uiPriority w:val="61"/>
    <w:tblPr>
      <w:tblBorders>
        <w:top w:val="single" w:color="A5AB81" w:themeColor="accent3" w:sz="8" w:space="0"/>
        <w:left w:val="single" w:color="A5AB81" w:themeColor="accent3" w:sz="8" w:space="0"/>
        <w:bottom w:val="single" w:color="A5AB81" w:themeColor="accent3" w:sz="8" w:space="0"/>
        <w:right w:val="single" w:color="A5AB81"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B81" w:themeFill="accent3"/>
      </w:tcPr>
    </w:tblStylePr>
    <w:tblStylePr w:type="lastRow">
      <w:pPr>
        <w:spacing w:before="0" w:after="0" w:line="240" w:lineRule="auto"/>
      </w:pPr>
      <w:rPr>
        <w:b/>
        <w:bCs/>
      </w:rPr>
      <w:tblPr/>
      <w:tcPr>
        <w:tcBorders>
          <w:top w:val="double" w:color="A5AB81" w:themeColor="accent3" w:sz="6" w:space="0"/>
          <w:left w:val="single" w:color="A5AB81" w:themeColor="accent3" w:sz="8" w:space="0"/>
          <w:bottom w:val="single" w:color="A5AB81" w:themeColor="accent3" w:sz="8" w:space="0"/>
          <w:right w:val="single" w:color="A5AB81" w:themeColor="accent3" w:sz="8" w:space="0"/>
        </w:tcBorders>
      </w:tcPr>
    </w:tblStylePr>
    <w:tblStylePr w:type="firstCol">
      <w:rPr>
        <w:b/>
        <w:bCs/>
      </w:rPr>
    </w:tblStylePr>
    <w:tblStylePr w:type="lastCol">
      <w:rPr>
        <w:b/>
        <w:bCs/>
      </w:rPr>
    </w:tblStylePr>
    <w:tblStylePr w:type="band1Vert">
      <w:tblPr/>
      <w:tcPr>
        <w:tcBorders>
          <w:top w:val="single" w:color="A5AB81" w:themeColor="accent3" w:sz="8" w:space="0"/>
          <w:left w:val="single" w:color="A5AB81" w:themeColor="accent3" w:sz="8" w:space="0"/>
          <w:bottom w:val="single" w:color="A5AB81" w:themeColor="accent3" w:sz="8" w:space="0"/>
          <w:right w:val="single" w:color="A5AB81" w:themeColor="accent3" w:sz="8" w:space="0"/>
        </w:tcBorders>
      </w:tcPr>
    </w:tblStylePr>
    <w:tblStylePr w:type="band1Horz">
      <w:tblPr/>
      <w:tcPr>
        <w:tcBorders>
          <w:top w:val="single" w:color="A5AB81" w:themeColor="accent3" w:sz="8" w:space="0"/>
          <w:left w:val="single" w:color="A5AB81" w:themeColor="accent3" w:sz="8" w:space="0"/>
          <w:bottom w:val="single" w:color="A5AB81" w:themeColor="accent3" w:sz="8" w:space="0"/>
          <w:right w:val="single" w:color="A5AB81" w:themeColor="accent3" w:sz="8" w:space="0"/>
        </w:tcBorders>
      </w:tcPr>
    </w:tblStylePr>
  </w:style>
  <w:style w:type="table" w:styleId="144">
    <w:name w:val="Light List Accent 4"/>
    <w:basedOn w:val="88"/>
    <w:semiHidden/>
    <w:unhideWhenUsed/>
    <w:qFormat/>
    <w:uiPriority w:val="61"/>
    <w:tblPr>
      <w:tblBorders>
        <w:top w:val="single" w:color="D8B25C" w:themeColor="accent4" w:sz="8" w:space="0"/>
        <w:left w:val="single" w:color="D8B25C" w:themeColor="accent4" w:sz="8" w:space="0"/>
        <w:bottom w:val="single" w:color="D8B25C" w:themeColor="accent4" w:sz="8" w:space="0"/>
        <w:right w:val="single" w:color="D8B25C"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D8B25C" w:themeFill="accent4"/>
      </w:tcPr>
    </w:tblStylePr>
    <w:tblStylePr w:type="lastRow">
      <w:pPr>
        <w:spacing w:before="0" w:after="0" w:line="240" w:lineRule="auto"/>
      </w:pPr>
      <w:rPr>
        <w:b/>
        <w:bCs/>
      </w:rPr>
      <w:tblPr/>
      <w:tcPr>
        <w:tcBorders>
          <w:top w:val="double" w:color="D8B25C" w:themeColor="accent4" w:sz="6" w:space="0"/>
          <w:left w:val="single" w:color="D8B25C" w:themeColor="accent4" w:sz="8" w:space="0"/>
          <w:bottom w:val="single" w:color="D8B25C" w:themeColor="accent4" w:sz="8" w:space="0"/>
          <w:right w:val="single" w:color="D8B25C" w:themeColor="accent4" w:sz="8" w:space="0"/>
        </w:tcBorders>
      </w:tcPr>
    </w:tblStylePr>
    <w:tblStylePr w:type="firstCol">
      <w:rPr>
        <w:b/>
        <w:bCs/>
      </w:rPr>
    </w:tblStylePr>
    <w:tblStylePr w:type="lastCol">
      <w:rPr>
        <w:b/>
        <w:bCs/>
      </w:rPr>
    </w:tblStylePr>
    <w:tblStylePr w:type="band1Vert">
      <w:tblPr/>
      <w:tcPr>
        <w:tcBorders>
          <w:top w:val="single" w:color="D8B25C" w:themeColor="accent4" w:sz="8" w:space="0"/>
          <w:left w:val="single" w:color="D8B25C" w:themeColor="accent4" w:sz="8" w:space="0"/>
          <w:bottom w:val="single" w:color="D8B25C" w:themeColor="accent4" w:sz="8" w:space="0"/>
          <w:right w:val="single" w:color="D8B25C" w:themeColor="accent4" w:sz="8" w:space="0"/>
        </w:tcBorders>
      </w:tcPr>
    </w:tblStylePr>
    <w:tblStylePr w:type="band1Horz">
      <w:tblPr/>
      <w:tcPr>
        <w:tcBorders>
          <w:top w:val="single" w:color="D8B25C" w:themeColor="accent4" w:sz="8" w:space="0"/>
          <w:left w:val="single" w:color="D8B25C" w:themeColor="accent4" w:sz="8" w:space="0"/>
          <w:bottom w:val="single" w:color="D8B25C" w:themeColor="accent4" w:sz="8" w:space="0"/>
          <w:right w:val="single" w:color="D8B25C" w:themeColor="accent4" w:sz="8" w:space="0"/>
        </w:tcBorders>
      </w:tcPr>
    </w:tblStylePr>
  </w:style>
  <w:style w:type="table" w:styleId="145">
    <w:name w:val="Light List Accent 5"/>
    <w:basedOn w:val="88"/>
    <w:semiHidden/>
    <w:unhideWhenUsed/>
    <w:qFormat/>
    <w:uiPriority w:val="61"/>
    <w:tblPr>
      <w:tblBorders>
        <w:top w:val="single" w:color="7BA79D" w:themeColor="accent5" w:sz="8" w:space="0"/>
        <w:left w:val="single" w:color="7BA79D" w:themeColor="accent5" w:sz="8" w:space="0"/>
        <w:bottom w:val="single" w:color="7BA79D" w:themeColor="accent5" w:sz="8" w:space="0"/>
        <w:right w:val="single" w:color="7BA79D"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7BA79D" w:themeFill="accent5"/>
      </w:tcPr>
    </w:tblStylePr>
    <w:tblStylePr w:type="lastRow">
      <w:pPr>
        <w:spacing w:before="0" w:after="0" w:line="240" w:lineRule="auto"/>
      </w:pPr>
      <w:rPr>
        <w:b/>
        <w:bCs/>
      </w:rPr>
      <w:tblPr/>
      <w:tcPr>
        <w:tcBorders>
          <w:top w:val="double" w:color="7BA79D" w:themeColor="accent5" w:sz="6" w:space="0"/>
          <w:left w:val="single" w:color="7BA79D" w:themeColor="accent5" w:sz="8" w:space="0"/>
          <w:bottom w:val="single" w:color="7BA79D" w:themeColor="accent5" w:sz="8" w:space="0"/>
          <w:right w:val="single" w:color="7BA79D" w:themeColor="accent5" w:sz="8" w:space="0"/>
        </w:tcBorders>
      </w:tcPr>
    </w:tblStylePr>
    <w:tblStylePr w:type="firstCol">
      <w:rPr>
        <w:b/>
        <w:bCs/>
      </w:rPr>
    </w:tblStylePr>
    <w:tblStylePr w:type="lastCol">
      <w:rPr>
        <w:b/>
        <w:bCs/>
      </w:rPr>
    </w:tblStylePr>
    <w:tblStylePr w:type="band1Vert">
      <w:tblPr/>
      <w:tcPr>
        <w:tcBorders>
          <w:top w:val="single" w:color="7BA79D" w:themeColor="accent5" w:sz="8" w:space="0"/>
          <w:left w:val="single" w:color="7BA79D" w:themeColor="accent5" w:sz="8" w:space="0"/>
          <w:bottom w:val="single" w:color="7BA79D" w:themeColor="accent5" w:sz="8" w:space="0"/>
          <w:right w:val="single" w:color="7BA79D" w:themeColor="accent5" w:sz="8" w:space="0"/>
        </w:tcBorders>
      </w:tcPr>
    </w:tblStylePr>
    <w:tblStylePr w:type="band1Horz">
      <w:tblPr/>
      <w:tcPr>
        <w:tcBorders>
          <w:top w:val="single" w:color="7BA79D" w:themeColor="accent5" w:sz="8" w:space="0"/>
          <w:left w:val="single" w:color="7BA79D" w:themeColor="accent5" w:sz="8" w:space="0"/>
          <w:bottom w:val="single" w:color="7BA79D" w:themeColor="accent5" w:sz="8" w:space="0"/>
          <w:right w:val="single" w:color="7BA79D" w:themeColor="accent5" w:sz="8" w:space="0"/>
        </w:tcBorders>
      </w:tcPr>
    </w:tblStylePr>
  </w:style>
  <w:style w:type="table" w:styleId="146">
    <w:name w:val="Light List Accent 6"/>
    <w:basedOn w:val="88"/>
    <w:semiHidden/>
    <w:unhideWhenUsed/>
    <w:qFormat/>
    <w:uiPriority w:val="61"/>
    <w:tblPr>
      <w:tblBorders>
        <w:top w:val="single" w:color="968C8C" w:themeColor="accent6" w:sz="8" w:space="0"/>
        <w:left w:val="single" w:color="968C8C" w:themeColor="accent6" w:sz="8" w:space="0"/>
        <w:bottom w:val="single" w:color="968C8C" w:themeColor="accent6" w:sz="8" w:space="0"/>
        <w:right w:val="single" w:color="968C8C"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68C8C" w:themeFill="accent6"/>
      </w:tcPr>
    </w:tblStylePr>
    <w:tblStylePr w:type="lastRow">
      <w:pPr>
        <w:spacing w:before="0" w:after="0" w:line="240" w:lineRule="auto"/>
      </w:pPr>
      <w:rPr>
        <w:b/>
        <w:bCs/>
      </w:rPr>
      <w:tblPr/>
      <w:tcPr>
        <w:tcBorders>
          <w:top w:val="double" w:color="968C8C" w:themeColor="accent6" w:sz="6" w:space="0"/>
          <w:left w:val="single" w:color="968C8C" w:themeColor="accent6" w:sz="8" w:space="0"/>
          <w:bottom w:val="single" w:color="968C8C" w:themeColor="accent6" w:sz="8" w:space="0"/>
          <w:right w:val="single" w:color="968C8C" w:themeColor="accent6" w:sz="8" w:space="0"/>
        </w:tcBorders>
      </w:tcPr>
    </w:tblStylePr>
    <w:tblStylePr w:type="firstCol">
      <w:rPr>
        <w:b/>
        <w:bCs/>
      </w:rPr>
    </w:tblStylePr>
    <w:tblStylePr w:type="lastCol">
      <w:rPr>
        <w:b/>
        <w:bCs/>
      </w:rPr>
    </w:tblStylePr>
    <w:tblStylePr w:type="band1Vert">
      <w:tblPr/>
      <w:tcPr>
        <w:tcBorders>
          <w:top w:val="single" w:color="968C8C" w:themeColor="accent6" w:sz="8" w:space="0"/>
          <w:left w:val="single" w:color="968C8C" w:themeColor="accent6" w:sz="8" w:space="0"/>
          <w:bottom w:val="single" w:color="968C8C" w:themeColor="accent6" w:sz="8" w:space="0"/>
          <w:right w:val="single" w:color="968C8C" w:themeColor="accent6" w:sz="8" w:space="0"/>
        </w:tcBorders>
      </w:tcPr>
    </w:tblStylePr>
    <w:tblStylePr w:type="band1Horz">
      <w:tblPr/>
      <w:tcPr>
        <w:tcBorders>
          <w:top w:val="single" w:color="968C8C" w:themeColor="accent6" w:sz="8" w:space="0"/>
          <w:left w:val="single" w:color="968C8C" w:themeColor="accent6" w:sz="8" w:space="0"/>
          <w:bottom w:val="single" w:color="968C8C" w:themeColor="accent6" w:sz="8" w:space="0"/>
          <w:right w:val="single" w:color="968C8C" w:themeColor="accent6" w:sz="8" w:space="0"/>
        </w:tcBorders>
      </w:tcPr>
    </w:tblStylePr>
  </w:style>
  <w:style w:type="table" w:styleId="147">
    <w:name w:val="Light Grid"/>
    <w:basedOn w:val="88"/>
    <w:semiHidden/>
    <w:unhideWhenUsed/>
    <w:qFormat/>
    <w:uiPriority w:val="62"/>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148">
    <w:name w:val="Light Grid Accent 1"/>
    <w:basedOn w:val="88"/>
    <w:semiHidden/>
    <w:unhideWhenUsed/>
    <w:qFormat/>
    <w:uiPriority w:val="62"/>
    <w:tblPr>
      <w:tblBorders>
        <w:top w:val="single" w:color="94B6D2" w:themeColor="accent1" w:sz="8" w:space="0"/>
        <w:left w:val="single" w:color="94B6D2" w:themeColor="accent1" w:sz="8" w:space="0"/>
        <w:bottom w:val="single" w:color="94B6D2" w:themeColor="accent1" w:sz="8" w:space="0"/>
        <w:right w:val="single" w:color="94B6D2" w:themeColor="accent1" w:sz="8" w:space="0"/>
        <w:insideH w:val="single" w:color="94B6D2" w:themeColor="accent1" w:sz="8" w:space="0"/>
        <w:insideV w:val="single" w:color="94B6D2"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4B6D2" w:themeColor="accent1" w:sz="8" w:space="0"/>
          <w:left w:val="single" w:color="94B6D2" w:themeColor="accent1" w:sz="8" w:space="0"/>
          <w:bottom w:val="single" w:color="94B6D2" w:themeColor="accent1" w:sz="18" w:space="0"/>
          <w:right w:val="single" w:color="94B6D2"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4B6D2" w:themeColor="accent1" w:sz="6" w:space="0"/>
          <w:left w:val="single" w:color="94B6D2" w:themeColor="accent1" w:sz="8" w:space="0"/>
          <w:bottom w:val="single" w:color="94B6D2" w:themeColor="accent1" w:sz="8" w:space="0"/>
          <w:right w:val="single" w:color="94B6D2"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4B6D2" w:themeColor="accent1" w:sz="8" w:space="0"/>
          <w:left w:val="single" w:color="94B6D2" w:themeColor="accent1" w:sz="8" w:space="0"/>
          <w:bottom w:val="single" w:color="94B6D2" w:themeColor="accent1" w:sz="8" w:space="0"/>
          <w:right w:val="single" w:color="94B6D2" w:themeColor="accent1" w:sz="8" w:space="0"/>
        </w:tcBorders>
      </w:tcPr>
    </w:tblStylePr>
    <w:tblStylePr w:type="band1Vert">
      <w:tblPr/>
      <w:tcPr>
        <w:tcBorders>
          <w:top w:val="single" w:color="94B6D2" w:themeColor="accent1" w:sz="8" w:space="0"/>
          <w:left w:val="single" w:color="94B6D2" w:themeColor="accent1" w:sz="8" w:space="0"/>
          <w:bottom w:val="single" w:color="94B6D2" w:themeColor="accent1" w:sz="8" w:space="0"/>
          <w:right w:val="single" w:color="94B6D2" w:themeColor="accent1" w:sz="8" w:space="0"/>
        </w:tcBorders>
        <w:shd w:val="clear" w:color="auto" w:fill="E4ECF3" w:themeFill="accent1" w:themeFillTint="3F"/>
      </w:tcPr>
    </w:tblStylePr>
    <w:tblStylePr w:type="band1Horz">
      <w:tblPr/>
      <w:tcPr>
        <w:tcBorders>
          <w:top w:val="single" w:color="94B6D2" w:themeColor="accent1" w:sz="8" w:space="0"/>
          <w:left w:val="single" w:color="94B6D2" w:themeColor="accent1" w:sz="8" w:space="0"/>
          <w:bottom w:val="single" w:color="94B6D2" w:themeColor="accent1" w:sz="8" w:space="0"/>
          <w:right w:val="single" w:color="94B6D2" w:themeColor="accent1" w:sz="8" w:space="0"/>
          <w:insideV w:val="single" w:sz="8" w:space="0"/>
        </w:tcBorders>
        <w:shd w:val="clear" w:color="auto" w:fill="E4ECF3" w:themeFill="accent1" w:themeFillTint="3F"/>
      </w:tcPr>
    </w:tblStylePr>
    <w:tblStylePr w:type="band2Horz">
      <w:tblPr/>
      <w:tcPr>
        <w:tcBorders>
          <w:top w:val="single" w:color="94B6D2" w:themeColor="accent1" w:sz="8" w:space="0"/>
          <w:left w:val="single" w:color="94B6D2" w:themeColor="accent1" w:sz="8" w:space="0"/>
          <w:bottom w:val="single" w:color="94B6D2" w:themeColor="accent1" w:sz="8" w:space="0"/>
          <w:right w:val="single" w:color="94B6D2" w:themeColor="accent1" w:sz="8" w:space="0"/>
          <w:insideV w:val="single" w:sz="8" w:space="0"/>
        </w:tcBorders>
      </w:tcPr>
    </w:tblStylePr>
  </w:style>
  <w:style w:type="table" w:styleId="149">
    <w:name w:val="Light Grid Accent 2"/>
    <w:basedOn w:val="88"/>
    <w:semiHidden/>
    <w:unhideWhenUsed/>
    <w:qFormat/>
    <w:uiPriority w:val="62"/>
    <w:tblPr>
      <w:tblBorders>
        <w:top w:val="single" w:color="DD8047" w:themeColor="accent2" w:sz="8" w:space="0"/>
        <w:left w:val="single" w:color="DD8047" w:themeColor="accent2" w:sz="8" w:space="0"/>
        <w:bottom w:val="single" w:color="DD8047" w:themeColor="accent2" w:sz="8" w:space="0"/>
        <w:right w:val="single" w:color="DD8047" w:themeColor="accent2" w:sz="8" w:space="0"/>
        <w:insideH w:val="single" w:color="DD8047" w:themeColor="accent2" w:sz="8" w:space="0"/>
        <w:insideV w:val="single" w:color="DD8047"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D8047" w:themeColor="accent2" w:sz="8" w:space="0"/>
          <w:left w:val="single" w:color="DD8047" w:themeColor="accent2" w:sz="8" w:space="0"/>
          <w:bottom w:val="single" w:color="DD8047" w:themeColor="accent2" w:sz="18" w:space="0"/>
          <w:right w:val="single" w:color="DD8047"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D8047" w:themeColor="accent2" w:sz="6" w:space="0"/>
          <w:left w:val="single" w:color="DD8047" w:themeColor="accent2" w:sz="8" w:space="0"/>
          <w:bottom w:val="single" w:color="DD8047" w:themeColor="accent2" w:sz="8" w:space="0"/>
          <w:right w:val="single" w:color="DD8047"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D8047" w:themeColor="accent2" w:sz="8" w:space="0"/>
          <w:left w:val="single" w:color="DD8047" w:themeColor="accent2" w:sz="8" w:space="0"/>
          <w:bottom w:val="single" w:color="DD8047" w:themeColor="accent2" w:sz="8" w:space="0"/>
          <w:right w:val="single" w:color="DD8047" w:themeColor="accent2" w:sz="8" w:space="0"/>
        </w:tcBorders>
      </w:tcPr>
    </w:tblStylePr>
    <w:tblStylePr w:type="band1Vert">
      <w:tblPr/>
      <w:tcPr>
        <w:tcBorders>
          <w:top w:val="single" w:color="DD8047" w:themeColor="accent2" w:sz="8" w:space="0"/>
          <w:left w:val="single" w:color="DD8047" w:themeColor="accent2" w:sz="8" w:space="0"/>
          <w:bottom w:val="single" w:color="DD8047" w:themeColor="accent2" w:sz="8" w:space="0"/>
          <w:right w:val="single" w:color="DD8047" w:themeColor="accent2" w:sz="8" w:space="0"/>
        </w:tcBorders>
        <w:shd w:val="clear" w:color="auto" w:fill="F6DFD1" w:themeFill="accent2" w:themeFillTint="3F"/>
      </w:tcPr>
    </w:tblStylePr>
    <w:tblStylePr w:type="band1Horz">
      <w:tblPr/>
      <w:tcPr>
        <w:tcBorders>
          <w:top w:val="single" w:color="DD8047" w:themeColor="accent2" w:sz="8" w:space="0"/>
          <w:left w:val="single" w:color="DD8047" w:themeColor="accent2" w:sz="8" w:space="0"/>
          <w:bottom w:val="single" w:color="DD8047" w:themeColor="accent2" w:sz="8" w:space="0"/>
          <w:right w:val="single" w:color="DD8047" w:themeColor="accent2" w:sz="8" w:space="0"/>
          <w:insideV w:val="single" w:sz="8" w:space="0"/>
        </w:tcBorders>
        <w:shd w:val="clear" w:color="auto" w:fill="F6DFD1" w:themeFill="accent2" w:themeFillTint="3F"/>
      </w:tcPr>
    </w:tblStylePr>
    <w:tblStylePr w:type="band2Horz">
      <w:tblPr/>
      <w:tcPr>
        <w:tcBorders>
          <w:top w:val="single" w:color="DD8047" w:themeColor="accent2" w:sz="8" w:space="0"/>
          <w:left w:val="single" w:color="DD8047" w:themeColor="accent2" w:sz="8" w:space="0"/>
          <w:bottom w:val="single" w:color="DD8047" w:themeColor="accent2" w:sz="8" w:space="0"/>
          <w:right w:val="single" w:color="DD8047" w:themeColor="accent2" w:sz="8" w:space="0"/>
          <w:insideV w:val="single" w:sz="8" w:space="0"/>
        </w:tcBorders>
      </w:tcPr>
    </w:tblStylePr>
  </w:style>
  <w:style w:type="table" w:styleId="150">
    <w:name w:val="Light Grid Accent 3"/>
    <w:basedOn w:val="88"/>
    <w:semiHidden/>
    <w:unhideWhenUsed/>
    <w:qFormat/>
    <w:uiPriority w:val="62"/>
    <w:tblPr>
      <w:tblBorders>
        <w:top w:val="single" w:color="A5AB81" w:themeColor="accent3" w:sz="8" w:space="0"/>
        <w:left w:val="single" w:color="A5AB81" w:themeColor="accent3" w:sz="8" w:space="0"/>
        <w:bottom w:val="single" w:color="A5AB81" w:themeColor="accent3" w:sz="8" w:space="0"/>
        <w:right w:val="single" w:color="A5AB81" w:themeColor="accent3" w:sz="8" w:space="0"/>
        <w:insideH w:val="single" w:color="A5AB81" w:themeColor="accent3" w:sz="8" w:space="0"/>
        <w:insideV w:val="single" w:color="A5AB81"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B81" w:themeColor="accent3" w:sz="8" w:space="0"/>
          <w:left w:val="single" w:color="A5AB81" w:themeColor="accent3" w:sz="8" w:space="0"/>
          <w:bottom w:val="single" w:color="A5AB81" w:themeColor="accent3" w:sz="18" w:space="0"/>
          <w:right w:val="single" w:color="A5AB81"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B81" w:themeColor="accent3" w:sz="6" w:space="0"/>
          <w:left w:val="single" w:color="A5AB81" w:themeColor="accent3" w:sz="8" w:space="0"/>
          <w:bottom w:val="single" w:color="A5AB81" w:themeColor="accent3" w:sz="8" w:space="0"/>
          <w:right w:val="single" w:color="A5AB81"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A5AB81" w:themeColor="accent3" w:sz="8" w:space="0"/>
          <w:left w:val="single" w:color="A5AB81" w:themeColor="accent3" w:sz="8" w:space="0"/>
          <w:bottom w:val="single" w:color="A5AB81" w:themeColor="accent3" w:sz="8" w:space="0"/>
          <w:right w:val="single" w:color="A5AB81" w:themeColor="accent3" w:sz="8" w:space="0"/>
        </w:tcBorders>
      </w:tcPr>
    </w:tblStylePr>
    <w:tblStylePr w:type="band1Vert">
      <w:tblPr/>
      <w:tcPr>
        <w:tcBorders>
          <w:top w:val="single" w:color="A5AB81" w:themeColor="accent3" w:sz="8" w:space="0"/>
          <w:left w:val="single" w:color="A5AB81" w:themeColor="accent3" w:sz="8" w:space="0"/>
          <w:bottom w:val="single" w:color="A5AB81" w:themeColor="accent3" w:sz="8" w:space="0"/>
          <w:right w:val="single" w:color="A5AB81" w:themeColor="accent3" w:sz="8" w:space="0"/>
        </w:tcBorders>
        <w:shd w:val="clear" w:color="auto" w:fill="E8EADF" w:themeFill="accent3" w:themeFillTint="3F"/>
      </w:tcPr>
    </w:tblStylePr>
    <w:tblStylePr w:type="band1Horz">
      <w:tblPr/>
      <w:tcPr>
        <w:tcBorders>
          <w:top w:val="single" w:color="A5AB81" w:themeColor="accent3" w:sz="8" w:space="0"/>
          <w:left w:val="single" w:color="A5AB81" w:themeColor="accent3" w:sz="8" w:space="0"/>
          <w:bottom w:val="single" w:color="A5AB81" w:themeColor="accent3" w:sz="8" w:space="0"/>
          <w:right w:val="single" w:color="A5AB81" w:themeColor="accent3" w:sz="8" w:space="0"/>
          <w:insideV w:val="single" w:sz="8" w:space="0"/>
        </w:tcBorders>
        <w:shd w:val="clear" w:color="auto" w:fill="E8EADF" w:themeFill="accent3" w:themeFillTint="3F"/>
      </w:tcPr>
    </w:tblStylePr>
    <w:tblStylePr w:type="band2Horz">
      <w:tblPr/>
      <w:tcPr>
        <w:tcBorders>
          <w:top w:val="single" w:color="A5AB81" w:themeColor="accent3" w:sz="8" w:space="0"/>
          <w:left w:val="single" w:color="A5AB81" w:themeColor="accent3" w:sz="8" w:space="0"/>
          <w:bottom w:val="single" w:color="A5AB81" w:themeColor="accent3" w:sz="8" w:space="0"/>
          <w:right w:val="single" w:color="A5AB81" w:themeColor="accent3" w:sz="8" w:space="0"/>
          <w:insideV w:val="single" w:sz="8" w:space="0"/>
        </w:tcBorders>
      </w:tcPr>
    </w:tblStylePr>
  </w:style>
  <w:style w:type="table" w:styleId="151">
    <w:name w:val="Light Grid Accent 4"/>
    <w:basedOn w:val="88"/>
    <w:semiHidden/>
    <w:unhideWhenUsed/>
    <w:qFormat/>
    <w:uiPriority w:val="62"/>
    <w:tblPr>
      <w:tblBorders>
        <w:top w:val="single" w:color="D8B25C" w:themeColor="accent4" w:sz="8" w:space="0"/>
        <w:left w:val="single" w:color="D8B25C" w:themeColor="accent4" w:sz="8" w:space="0"/>
        <w:bottom w:val="single" w:color="D8B25C" w:themeColor="accent4" w:sz="8" w:space="0"/>
        <w:right w:val="single" w:color="D8B25C" w:themeColor="accent4" w:sz="8" w:space="0"/>
        <w:insideH w:val="single" w:color="D8B25C" w:themeColor="accent4" w:sz="8" w:space="0"/>
        <w:insideV w:val="single" w:color="D8B25C"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B25C" w:themeColor="accent4" w:sz="8" w:space="0"/>
          <w:left w:val="single" w:color="D8B25C" w:themeColor="accent4" w:sz="8" w:space="0"/>
          <w:bottom w:val="single" w:color="D8B25C" w:themeColor="accent4" w:sz="18" w:space="0"/>
          <w:right w:val="single" w:color="D8B25C"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B25C" w:themeColor="accent4" w:sz="6" w:space="0"/>
          <w:left w:val="single" w:color="D8B25C" w:themeColor="accent4" w:sz="8" w:space="0"/>
          <w:bottom w:val="single" w:color="D8B25C" w:themeColor="accent4" w:sz="8" w:space="0"/>
          <w:right w:val="single" w:color="D8B25C"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B25C" w:themeColor="accent4" w:sz="8" w:space="0"/>
          <w:left w:val="single" w:color="D8B25C" w:themeColor="accent4" w:sz="8" w:space="0"/>
          <w:bottom w:val="single" w:color="D8B25C" w:themeColor="accent4" w:sz="8" w:space="0"/>
          <w:right w:val="single" w:color="D8B25C" w:themeColor="accent4" w:sz="8" w:space="0"/>
        </w:tcBorders>
      </w:tcPr>
    </w:tblStylePr>
    <w:tblStylePr w:type="band1Vert">
      <w:tblPr/>
      <w:tcPr>
        <w:tcBorders>
          <w:top w:val="single" w:color="D8B25C" w:themeColor="accent4" w:sz="8" w:space="0"/>
          <w:left w:val="single" w:color="D8B25C" w:themeColor="accent4" w:sz="8" w:space="0"/>
          <w:bottom w:val="single" w:color="D8B25C" w:themeColor="accent4" w:sz="8" w:space="0"/>
          <w:right w:val="single" w:color="D8B25C" w:themeColor="accent4" w:sz="8" w:space="0"/>
        </w:tcBorders>
        <w:shd w:val="clear" w:color="auto" w:fill="F5EBD6" w:themeFill="accent4" w:themeFillTint="3F"/>
      </w:tcPr>
    </w:tblStylePr>
    <w:tblStylePr w:type="band1Horz">
      <w:tblPr/>
      <w:tcPr>
        <w:tcBorders>
          <w:top w:val="single" w:color="D8B25C" w:themeColor="accent4" w:sz="8" w:space="0"/>
          <w:left w:val="single" w:color="D8B25C" w:themeColor="accent4" w:sz="8" w:space="0"/>
          <w:bottom w:val="single" w:color="D8B25C" w:themeColor="accent4" w:sz="8" w:space="0"/>
          <w:right w:val="single" w:color="D8B25C" w:themeColor="accent4" w:sz="8" w:space="0"/>
          <w:insideV w:val="single" w:sz="8" w:space="0"/>
        </w:tcBorders>
        <w:shd w:val="clear" w:color="auto" w:fill="F5EBD6" w:themeFill="accent4" w:themeFillTint="3F"/>
      </w:tcPr>
    </w:tblStylePr>
    <w:tblStylePr w:type="band2Horz">
      <w:tblPr/>
      <w:tcPr>
        <w:tcBorders>
          <w:top w:val="single" w:color="D8B25C" w:themeColor="accent4" w:sz="8" w:space="0"/>
          <w:left w:val="single" w:color="D8B25C" w:themeColor="accent4" w:sz="8" w:space="0"/>
          <w:bottom w:val="single" w:color="D8B25C" w:themeColor="accent4" w:sz="8" w:space="0"/>
          <w:right w:val="single" w:color="D8B25C" w:themeColor="accent4" w:sz="8" w:space="0"/>
          <w:insideV w:val="single" w:sz="8" w:space="0"/>
        </w:tcBorders>
      </w:tcPr>
    </w:tblStylePr>
  </w:style>
  <w:style w:type="table" w:styleId="152">
    <w:name w:val="Light Grid Accent 5"/>
    <w:basedOn w:val="88"/>
    <w:semiHidden/>
    <w:unhideWhenUsed/>
    <w:qFormat/>
    <w:uiPriority w:val="62"/>
    <w:tblPr>
      <w:tblBorders>
        <w:top w:val="single" w:color="7BA79D" w:themeColor="accent5" w:sz="8" w:space="0"/>
        <w:left w:val="single" w:color="7BA79D" w:themeColor="accent5" w:sz="8" w:space="0"/>
        <w:bottom w:val="single" w:color="7BA79D" w:themeColor="accent5" w:sz="8" w:space="0"/>
        <w:right w:val="single" w:color="7BA79D" w:themeColor="accent5" w:sz="8" w:space="0"/>
        <w:insideH w:val="single" w:color="7BA79D" w:themeColor="accent5" w:sz="8" w:space="0"/>
        <w:insideV w:val="single" w:color="7BA79D"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BA79D" w:themeColor="accent5" w:sz="8" w:space="0"/>
          <w:left w:val="single" w:color="7BA79D" w:themeColor="accent5" w:sz="8" w:space="0"/>
          <w:bottom w:val="single" w:color="7BA79D" w:themeColor="accent5" w:sz="18" w:space="0"/>
          <w:right w:val="single" w:color="7BA79D"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BA79D" w:themeColor="accent5" w:sz="6" w:space="0"/>
          <w:left w:val="single" w:color="7BA79D" w:themeColor="accent5" w:sz="8" w:space="0"/>
          <w:bottom w:val="single" w:color="7BA79D" w:themeColor="accent5" w:sz="8" w:space="0"/>
          <w:right w:val="single" w:color="7BA79D"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BA79D" w:themeColor="accent5" w:sz="8" w:space="0"/>
          <w:left w:val="single" w:color="7BA79D" w:themeColor="accent5" w:sz="8" w:space="0"/>
          <w:bottom w:val="single" w:color="7BA79D" w:themeColor="accent5" w:sz="8" w:space="0"/>
          <w:right w:val="single" w:color="7BA79D" w:themeColor="accent5" w:sz="8" w:space="0"/>
        </w:tcBorders>
      </w:tcPr>
    </w:tblStylePr>
    <w:tblStylePr w:type="band1Vert">
      <w:tblPr/>
      <w:tcPr>
        <w:tcBorders>
          <w:top w:val="single" w:color="7BA79D" w:themeColor="accent5" w:sz="8" w:space="0"/>
          <w:left w:val="single" w:color="7BA79D" w:themeColor="accent5" w:sz="8" w:space="0"/>
          <w:bottom w:val="single" w:color="7BA79D" w:themeColor="accent5" w:sz="8" w:space="0"/>
          <w:right w:val="single" w:color="7BA79D" w:themeColor="accent5" w:sz="8" w:space="0"/>
        </w:tcBorders>
        <w:shd w:val="clear" w:color="auto" w:fill="DEE9E6" w:themeFill="accent5" w:themeFillTint="3F"/>
      </w:tcPr>
    </w:tblStylePr>
    <w:tblStylePr w:type="band1Horz">
      <w:tblPr/>
      <w:tcPr>
        <w:tcBorders>
          <w:top w:val="single" w:color="7BA79D" w:themeColor="accent5" w:sz="8" w:space="0"/>
          <w:left w:val="single" w:color="7BA79D" w:themeColor="accent5" w:sz="8" w:space="0"/>
          <w:bottom w:val="single" w:color="7BA79D" w:themeColor="accent5" w:sz="8" w:space="0"/>
          <w:right w:val="single" w:color="7BA79D" w:themeColor="accent5" w:sz="8" w:space="0"/>
          <w:insideV w:val="single" w:sz="8" w:space="0"/>
        </w:tcBorders>
        <w:shd w:val="clear" w:color="auto" w:fill="DEE9E6" w:themeFill="accent5" w:themeFillTint="3F"/>
      </w:tcPr>
    </w:tblStylePr>
    <w:tblStylePr w:type="band2Horz">
      <w:tblPr/>
      <w:tcPr>
        <w:tcBorders>
          <w:top w:val="single" w:color="7BA79D" w:themeColor="accent5" w:sz="8" w:space="0"/>
          <w:left w:val="single" w:color="7BA79D" w:themeColor="accent5" w:sz="8" w:space="0"/>
          <w:bottom w:val="single" w:color="7BA79D" w:themeColor="accent5" w:sz="8" w:space="0"/>
          <w:right w:val="single" w:color="7BA79D" w:themeColor="accent5" w:sz="8" w:space="0"/>
          <w:insideV w:val="single" w:sz="8" w:space="0"/>
        </w:tcBorders>
      </w:tcPr>
    </w:tblStylePr>
  </w:style>
  <w:style w:type="table" w:styleId="153">
    <w:name w:val="Light Grid Accent 6"/>
    <w:basedOn w:val="88"/>
    <w:semiHidden/>
    <w:unhideWhenUsed/>
    <w:qFormat/>
    <w:uiPriority w:val="62"/>
    <w:tblPr>
      <w:tblBorders>
        <w:top w:val="single" w:color="968C8C" w:themeColor="accent6" w:sz="8" w:space="0"/>
        <w:left w:val="single" w:color="968C8C" w:themeColor="accent6" w:sz="8" w:space="0"/>
        <w:bottom w:val="single" w:color="968C8C" w:themeColor="accent6" w:sz="8" w:space="0"/>
        <w:right w:val="single" w:color="968C8C" w:themeColor="accent6" w:sz="8" w:space="0"/>
        <w:insideH w:val="single" w:color="968C8C" w:themeColor="accent6" w:sz="8" w:space="0"/>
        <w:insideV w:val="single" w:color="968C8C"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68C8C" w:themeColor="accent6" w:sz="8" w:space="0"/>
          <w:left w:val="single" w:color="968C8C" w:themeColor="accent6" w:sz="8" w:space="0"/>
          <w:bottom w:val="single" w:color="968C8C" w:themeColor="accent6" w:sz="18" w:space="0"/>
          <w:right w:val="single" w:color="968C8C"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68C8C" w:themeColor="accent6" w:sz="6" w:space="0"/>
          <w:left w:val="single" w:color="968C8C" w:themeColor="accent6" w:sz="8" w:space="0"/>
          <w:bottom w:val="single" w:color="968C8C" w:themeColor="accent6" w:sz="8" w:space="0"/>
          <w:right w:val="single" w:color="968C8C"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68C8C" w:themeColor="accent6" w:sz="8" w:space="0"/>
          <w:left w:val="single" w:color="968C8C" w:themeColor="accent6" w:sz="8" w:space="0"/>
          <w:bottom w:val="single" w:color="968C8C" w:themeColor="accent6" w:sz="8" w:space="0"/>
          <w:right w:val="single" w:color="968C8C" w:themeColor="accent6" w:sz="8" w:space="0"/>
        </w:tcBorders>
      </w:tcPr>
    </w:tblStylePr>
    <w:tblStylePr w:type="band1Vert">
      <w:tblPr/>
      <w:tcPr>
        <w:tcBorders>
          <w:top w:val="single" w:color="968C8C" w:themeColor="accent6" w:sz="8" w:space="0"/>
          <w:left w:val="single" w:color="968C8C" w:themeColor="accent6" w:sz="8" w:space="0"/>
          <w:bottom w:val="single" w:color="968C8C" w:themeColor="accent6" w:sz="8" w:space="0"/>
          <w:right w:val="single" w:color="968C8C" w:themeColor="accent6" w:sz="8" w:space="0"/>
        </w:tcBorders>
        <w:shd w:val="clear" w:color="auto" w:fill="E5E2E2" w:themeFill="accent6" w:themeFillTint="3F"/>
      </w:tcPr>
    </w:tblStylePr>
    <w:tblStylePr w:type="band1Horz">
      <w:tblPr/>
      <w:tcPr>
        <w:tcBorders>
          <w:top w:val="single" w:color="968C8C" w:themeColor="accent6" w:sz="8" w:space="0"/>
          <w:left w:val="single" w:color="968C8C" w:themeColor="accent6" w:sz="8" w:space="0"/>
          <w:bottom w:val="single" w:color="968C8C" w:themeColor="accent6" w:sz="8" w:space="0"/>
          <w:right w:val="single" w:color="968C8C" w:themeColor="accent6" w:sz="8" w:space="0"/>
          <w:insideV w:val="single" w:sz="8" w:space="0"/>
        </w:tcBorders>
        <w:shd w:val="clear" w:color="auto" w:fill="E5E2E2" w:themeFill="accent6" w:themeFillTint="3F"/>
      </w:tcPr>
    </w:tblStylePr>
    <w:tblStylePr w:type="band2Horz">
      <w:tblPr/>
      <w:tcPr>
        <w:tcBorders>
          <w:top w:val="single" w:color="968C8C" w:themeColor="accent6" w:sz="8" w:space="0"/>
          <w:left w:val="single" w:color="968C8C" w:themeColor="accent6" w:sz="8" w:space="0"/>
          <w:bottom w:val="single" w:color="968C8C" w:themeColor="accent6" w:sz="8" w:space="0"/>
          <w:right w:val="single" w:color="968C8C" w:themeColor="accent6" w:sz="8" w:space="0"/>
          <w:insideV w:val="single" w:sz="8" w:space="0"/>
        </w:tcBorders>
      </w:tcPr>
    </w:tblStylePr>
  </w:style>
  <w:style w:type="table" w:styleId="154">
    <w:name w:val="Medium Shading 1"/>
    <w:basedOn w:val="88"/>
    <w:semiHidden/>
    <w:unhideWhenUsed/>
    <w:qFormat/>
    <w:uiPriority w:val="63"/>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155">
    <w:name w:val="Medium Shading 1 Accent 1"/>
    <w:basedOn w:val="88"/>
    <w:semiHidden/>
    <w:unhideWhenUsed/>
    <w:qFormat/>
    <w:uiPriority w:val="63"/>
    <w:tblPr>
      <w:tblBorders>
        <w:top w:val="single" w:color="AEC8DD" w:themeColor="accent1" w:themeTint="BF" w:sz="8" w:space="0"/>
        <w:left w:val="single" w:color="AEC8DD" w:themeColor="accent1" w:themeTint="BF" w:sz="8" w:space="0"/>
        <w:bottom w:val="single" w:color="AEC8DD" w:themeColor="accent1" w:themeTint="BF" w:sz="8" w:space="0"/>
        <w:right w:val="single" w:color="AEC8DD" w:themeColor="accent1" w:themeTint="BF" w:sz="8" w:space="0"/>
        <w:insideH w:val="single" w:color="AEC8D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EC8DD" w:themeColor="accent1" w:themeTint="BF" w:sz="8" w:space="0"/>
          <w:left w:val="single" w:color="AEC8DD" w:themeColor="accent1" w:themeTint="BF" w:sz="8" w:space="0"/>
          <w:bottom w:val="single" w:color="AEC8DD" w:themeColor="accent1" w:themeTint="BF" w:sz="8" w:space="0"/>
          <w:right w:val="single" w:color="AEC8DD" w:themeColor="accent1" w:themeTint="BF" w:sz="8" w:space="0"/>
          <w:insideH w:val="nil"/>
          <w:insideV w:val="nil"/>
        </w:tcBorders>
        <w:shd w:val="clear" w:color="auto" w:fill="94B6D2" w:themeFill="accent1"/>
      </w:tcPr>
    </w:tblStylePr>
    <w:tblStylePr w:type="lastRow">
      <w:pPr>
        <w:spacing w:before="0" w:after="0" w:line="240" w:lineRule="auto"/>
      </w:pPr>
      <w:rPr>
        <w:b/>
        <w:bCs/>
      </w:rPr>
      <w:tblPr/>
      <w:tcPr>
        <w:tcBorders>
          <w:top w:val="double" w:color="AEC8DD" w:themeColor="accent1" w:themeTint="BF" w:sz="6" w:space="0"/>
          <w:left w:val="single" w:color="AEC8DD" w:themeColor="accent1" w:themeTint="BF" w:sz="8" w:space="0"/>
          <w:bottom w:val="single" w:color="AEC8DD" w:themeColor="accent1" w:themeTint="BF" w:sz="8" w:space="0"/>
          <w:right w:val="single" w:color="AEC8D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E4ECF3" w:themeFill="accent1" w:themeFillTint="3F"/>
      </w:tcPr>
    </w:tblStylePr>
    <w:tblStylePr w:type="band1Horz">
      <w:tblPr/>
      <w:tcPr>
        <w:tcBorders>
          <w:insideH w:val="nil"/>
          <w:insideV w:val="nil"/>
        </w:tcBorders>
        <w:shd w:val="clear" w:color="auto" w:fill="E4ECF3" w:themeFill="accent1" w:themeFillTint="3F"/>
      </w:tcPr>
    </w:tblStylePr>
    <w:tblStylePr w:type="band2Horz">
      <w:tblPr/>
      <w:tcPr>
        <w:tcBorders>
          <w:insideH w:val="nil"/>
          <w:insideV w:val="nil"/>
        </w:tcBorders>
      </w:tcPr>
    </w:tblStylePr>
  </w:style>
  <w:style w:type="table" w:styleId="156">
    <w:name w:val="Medium Shading 1 Accent 2"/>
    <w:basedOn w:val="88"/>
    <w:semiHidden/>
    <w:unhideWhenUsed/>
    <w:qFormat/>
    <w:uiPriority w:val="63"/>
    <w:tblPr>
      <w:tblBorders>
        <w:top w:val="single" w:color="E59F75" w:themeColor="accent2" w:themeTint="BF" w:sz="8" w:space="0"/>
        <w:left w:val="single" w:color="E59F75" w:themeColor="accent2" w:themeTint="BF" w:sz="8" w:space="0"/>
        <w:bottom w:val="single" w:color="E59F75" w:themeColor="accent2" w:themeTint="BF" w:sz="8" w:space="0"/>
        <w:right w:val="single" w:color="E59F75" w:themeColor="accent2" w:themeTint="BF" w:sz="8" w:space="0"/>
        <w:insideH w:val="single" w:color="E59F75"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E59F75" w:themeColor="accent2" w:themeTint="BF" w:sz="8" w:space="0"/>
          <w:left w:val="single" w:color="E59F75" w:themeColor="accent2" w:themeTint="BF" w:sz="8" w:space="0"/>
          <w:bottom w:val="single" w:color="E59F75" w:themeColor="accent2" w:themeTint="BF" w:sz="8" w:space="0"/>
          <w:right w:val="single" w:color="E59F75" w:themeColor="accent2" w:themeTint="BF" w:sz="8" w:space="0"/>
          <w:insideH w:val="nil"/>
          <w:insideV w:val="nil"/>
        </w:tcBorders>
        <w:shd w:val="clear" w:color="auto" w:fill="DD8047" w:themeFill="accent2"/>
      </w:tcPr>
    </w:tblStylePr>
    <w:tblStylePr w:type="lastRow">
      <w:pPr>
        <w:spacing w:before="0" w:after="0" w:line="240" w:lineRule="auto"/>
      </w:pPr>
      <w:rPr>
        <w:b/>
        <w:bCs/>
      </w:rPr>
      <w:tblPr/>
      <w:tcPr>
        <w:tcBorders>
          <w:top w:val="double" w:color="E59F75" w:themeColor="accent2" w:themeTint="BF" w:sz="6" w:space="0"/>
          <w:left w:val="single" w:color="E59F75" w:themeColor="accent2" w:themeTint="BF" w:sz="8" w:space="0"/>
          <w:bottom w:val="single" w:color="E59F75" w:themeColor="accent2" w:themeTint="BF" w:sz="8" w:space="0"/>
          <w:right w:val="single" w:color="E59F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157">
    <w:name w:val="Medium Shading 1 Accent 3"/>
    <w:basedOn w:val="88"/>
    <w:semiHidden/>
    <w:unhideWhenUsed/>
    <w:qFormat/>
    <w:uiPriority w:val="63"/>
    <w:tblPr>
      <w:tblBorders>
        <w:top w:val="single" w:color="BBC0A0" w:themeColor="accent3" w:themeTint="BF" w:sz="8" w:space="0"/>
        <w:left w:val="single" w:color="BBC0A0" w:themeColor="accent3" w:themeTint="BF" w:sz="8" w:space="0"/>
        <w:bottom w:val="single" w:color="BBC0A0" w:themeColor="accent3" w:themeTint="BF" w:sz="8" w:space="0"/>
        <w:right w:val="single" w:color="BBC0A0" w:themeColor="accent3" w:themeTint="BF" w:sz="8" w:space="0"/>
        <w:insideH w:val="single" w:color="BBC0A0"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BC0A0" w:themeColor="accent3" w:themeTint="BF" w:sz="8" w:space="0"/>
          <w:left w:val="single" w:color="BBC0A0" w:themeColor="accent3" w:themeTint="BF" w:sz="8" w:space="0"/>
          <w:bottom w:val="single" w:color="BBC0A0" w:themeColor="accent3" w:themeTint="BF" w:sz="8" w:space="0"/>
          <w:right w:val="single" w:color="BBC0A0" w:themeColor="accent3" w:themeTint="BF" w:sz="8" w:space="0"/>
          <w:insideH w:val="nil"/>
          <w:insideV w:val="nil"/>
        </w:tcBorders>
        <w:shd w:val="clear" w:color="auto" w:fill="A5AB81" w:themeFill="accent3"/>
      </w:tcPr>
    </w:tblStylePr>
    <w:tblStylePr w:type="lastRow">
      <w:pPr>
        <w:spacing w:before="0" w:after="0" w:line="240" w:lineRule="auto"/>
      </w:pPr>
      <w:rPr>
        <w:b/>
        <w:bCs/>
      </w:rPr>
      <w:tblPr/>
      <w:tcPr>
        <w:tcBorders>
          <w:top w:val="double" w:color="BBC0A0" w:themeColor="accent3" w:themeTint="BF" w:sz="6" w:space="0"/>
          <w:left w:val="single" w:color="BBC0A0" w:themeColor="accent3" w:themeTint="BF" w:sz="8" w:space="0"/>
          <w:bottom w:val="single" w:color="BBC0A0" w:themeColor="accent3" w:themeTint="BF" w:sz="8" w:space="0"/>
          <w:right w:val="single" w:color="BBC0A0"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158">
    <w:name w:val="Medium Shading 1 Accent 4"/>
    <w:basedOn w:val="88"/>
    <w:semiHidden/>
    <w:unhideWhenUsed/>
    <w:qFormat/>
    <w:uiPriority w:val="63"/>
    <w:tblPr>
      <w:tblBorders>
        <w:top w:val="single" w:color="E1C584" w:themeColor="accent4" w:themeTint="BF" w:sz="8" w:space="0"/>
        <w:left w:val="single" w:color="E1C584" w:themeColor="accent4" w:themeTint="BF" w:sz="8" w:space="0"/>
        <w:bottom w:val="single" w:color="E1C584" w:themeColor="accent4" w:themeTint="BF" w:sz="8" w:space="0"/>
        <w:right w:val="single" w:color="E1C584" w:themeColor="accent4" w:themeTint="BF" w:sz="8" w:space="0"/>
        <w:insideH w:val="single" w:color="E1C584"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E1C584" w:themeColor="accent4" w:themeTint="BF" w:sz="8" w:space="0"/>
          <w:left w:val="single" w:color="E1C584" w:themeColor="accent4" w:themeTint="BF" w:sz="8" w:space="0"/>
          <w:bottom w:val="single" w:color="E1C584" w:themeColor="accent4" w:themeTint="BF" w:sz="8" w:space="0"/>
          <w:right w:val="single" w:color="E1C584" w:themeColor="accent4" w:themeTint="BF" w:sz="8" w:space="0"/>
          <w:insideH w:val="nil"/>
          <w:insideV w:val="nil"/>
        </w:tcBorders>
        <w:shd w:val="clear" w:color="auto" w:fill="D8B25C" w:themeFill="accent4"/>
      </w:tcPr>
    </w:tblStylePr>
    <w:tblStylePr w:type="lastRow">
      <w:pPr>
        <w:spacing w:before="0" w:after="0" w:line="240" w:lineRule="auto"/>
      </w:pPr>
      <w:rPr>
        <w:b/>
        <w:bCs/>
      </w:rPr>
      <w:tblPr/>
      <w:tcPr>
        <w:tcBorders>
          <w:top w:val="double" w:color="E1C584" w:themeColor="accent4" w:themeTint="BF" w:sz="6" w:space="0"/>
          <w:left w:val="single" w:color="E1C584" w:themeColor="accent4" w:themeTint="BF" w:sz="8" w:space="0"/>
          <w:bottom w:val="single" w:color="E1C584" w:themeColor="accent4" w:themeTint="BF" w:sz="8" w:space="0"/>
          <w:right w:val="single" w:color="E1C584"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159">
    <w:name w:val="Medium Shading 1 Accent 5"/>
    <w:basedOn w:val="88"/>
    <w:semiHidden/>
    <w:unhideWhenUsed/>
    <w:qFormat/>
    <w:uiPriority w:val="63"/>
    <w:tblPr>
      <w:tblBorders>
        <w:top w:val="single" w:color="9CBDB5" w:themeColor="accent5" w:themeTint="BF" w:sz="8" w:space="0"/>
        <w:left w:val="single" w:color="9CBDB5" w:themeColor="accent5" w:themeTint="BF" w:sz="8" w:space="0"/>
        <w:bottom w:val="single" w:color="9CBDB5" w:themeColor="accent5" w:themeTint="BF" w:sz="8" w:space="0"/>
        <w:right w:val="single" w:color="9CBDB5" w:themeColor="accent5" w:themeTint="BF" w:sz="8" w:space="0"/>
        <w:insideH w:val="single" w:color="9CBDB5"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CBDB5" w:themeColor="accent5" w:themeTint="BF" w:sz="8" w:space="0"/>
          <w:left w:val="single" w:color="9CBDB5" w:themeColor="accent5" w:themeTint="BF" w:sz="8" w:space="0"/>
          <w:bottom w:val="single" w:color="9CBDB5" w:themeColor="accent5" w:themeTint="BF" w:sz="8" w:space="0"/>
          <w:right w:val="single" w:color="9CBDB5" w:themeColor="accent5" w:themeTint="BF" w:sz="8" w:space="0"/>
          <w:insideH w:val="nil"/>
          <w:insideV w:val="nil"/>
        </w:tcBorders>
        <w:shd w:val="clear" w:color="auto" w:fill="7BA79D" w:themeFill="accent5"/>
      </w:tcPr>
    </w:tblStylePr>
    <w:tblStylePr w:type="lastRow">
      <w:pPr>
        <w:spacing w:before="0" w:after="0" w:line="240" w:lineRule="auto"/>
      </w:pPr>
      <w:rPr>
        <w:b/>
        <w:bCs/>
      </w:rPr>
      <w:tblPr/>
      <w:tcPr>
        <w:tcBorders>
          <w:top w:val="double" w:color="9CBDB5" w:themeColor="accent5" w:themeTint="BF" w:sz="6" w:space="0"/>
          <w:left w:val="single" w:color="9CBDB5" w:themeColor="accent5" w:themeTint="BF" w:sz="8" w:space="0"/>
          <w:bottom w:val="single" w:color="9CBDB5" w:themeColor="accent5" w:themeTint="BF" w:sz="8" w:space="0"/>
          <w:right w:val="single" w:color="9CBDB5"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160">
    <w:name w:val="Medium Shading 1 Accent 6"/>
    <w:basedOn w:val="88"/>
    <w:semiHidden/>
    <w:unhideWhenUsed/>
    <w:qFormat/>
    <w:uiPriority w:val="63"/>
    <w:tblPr>
      <w:tblBorders>
        <w:top w:val="single" w:color="B0A8A8" w:themeColor="accent6" w:themeTint="BF" w:sz="8" w:space="0"/>
        <w:left w:val="single" w:color="B0A8A8" w:themeColor="accent6" w:themeTint="BF" w:sz="8" w:space="0"/>
        <w:bottom w:val="single" w:color="B0A8A8" w:themeColor="accent6" w:themeTint="BF" w:sz="8" w:space="0"/>
        <w:right w:val="single" w:color="B0A8A8" w:themeColor="accent6" w:themeTint="BF" w:sz="8" w:space="0"/>
        <w:insideH w:val="single" w:color="B0A8A8"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0A8A8" w:themeColor="accent6" w:themeTint="BF" w:sz="8" w:space="0"/>
          <w:left w:val="single" w:color="B0A8A8" w:themeColor="accent6" w:themeTint="BF" w:sz="8" w:space="0"/>
          <w:bottom w:val="single" w:color="B0A8A8" w:themeColor="accent6" w:themeTint="BF" w:sz="8" w:space="0"/>
          <w:right w:val="single" w:color="B0A8A8" w:themeColor="accent6" w:themeTint="BF" w:sz="8" w:space="0"/>
          <w:insideH w:val="nil"/>
          <w:insideV w:val="nil"/>
        </w:tcBorders>
        <w:shd w:val="clear" w:color="auto" w:fill="968C8C" w:themeFill="accent6"/>
      </w:tcPr>
    </w:tblStylePr>
    <w:tblStylePr w:type="lastRow">
      <w:pPr>
        <w:spacing w:before="0" w:after="0" w:line="240" w:lineRule="auto"/>
      </w:pPr>
      <w:rPr>
        <w:b/>
        <w:bCs/>
      </w:rPr>
      <w:tblPr/>
      <w:tcPr>
        <w:tcBorders>
          <w:top w:val="double" w:color="B0A8A8" w:themeColor="accent6" w:themeTint="BF" w:sz="6" w:space="0"/>
          <w:left w:val="single" w:color="B0A8A8" w:themeColor="accent6" w:themeTint="BF" w:sz="8" w:space="0"/>
          <w:bottom w:val="single" w:color="B0A8A8" w:themeColor="accent6" w:themeTint="BF" w:sz="8" w:space="0"/>
          <w:right w:val="single" w:color="B0A8A8"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161">
    <w:name w:val="Medium Shading 2"/>
    <w:basedOn w:val="88"/>
    <w:semiHidden/>
    <w:unhideWhenUsed/>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62">
    <w:name w:val="Medium Shading 2 Accent 1"/>
    <w:basedOn w:val="88"/>
    <w:semiHidden/>
    <w:unhideWhenUsed/>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63">
    <w:name w:val="Medium Shading 2 Accent 2"/>
    <w:basedOn w:val="88"/>
    <w:semiHidden/>
    <w:unhideWhenUsed/>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64">
    <w:name w:val="Medium Shading 2 Accent 3"/>
    <w:basedOn w:val="88"/>
    <w:semiHidden/>
    <w:unhideWhenUsed/>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65">
    <w:name w:val="Medium Shading 2 Accent 4"/>
    <w:basedOn w:val="88"/>
    <w:semiHidden/>
    <w:unhideWhenUsed/>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66">
    <w:name w:val="Medium Shading 2 Accent 5"/>
    <w:basedOn w:val="88"/>
    <w:semiHidden/>
    <w:unhideWhenUsed/>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67">
    <w:name w:val="Medium Shading 2 Accent 6"/>
    <w:basedOn w:val="88"/>
    <w:semiHidden/>
    <w:unhideWhenUsed/>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68">
    <w:name w:val="Medium List 1"/>
    <w:basedOn w:val="88"/>
    <w:semiHidden/>
    <w:unhideWhenUsed/>
    <w:qFormat/>
    <w:uiPriority w:val="65"/>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775F55"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169">
    <w:name w:val="Medium List 1 Accent 1"/>
    <w:basedOn w:val="88"/>
    <w:semiHidden/>
    <w:unhideWhenUsed/>
    <w:qFormat/>
    <w:uiPriority w:val="65"/>
    <w:rPr>
      <w:color w:val="000000" w:themeColor="text1"/>
      <w14:textFill>
        <w14:solidFill>
          <w14:schemeClr w14:val="tx1"/>
        </w14:solidFill>
      </w14:textFill>
    </w:rPr>
    <w:tblPr>
      <w:tblBorders>
        <w:top w:val="single" w:color="94B6D2" w:themeColor="accent1" w:sz="8" w:space="0"/>
        <w:bottom w:val="single" w:color="94B6D2" w:themeColor="accent1" w:sz="8" w:space="0"/>
      </w:tblBorders>
    </w:tblPr>
    <w:tblStylePr w:type="firstRow">
      <w:rPr>
        <w:rFonts w:asciiTheme="majorHAnsi" w:hAnsiTheme="majorHAnsi" w:eastAsiaTheme="majorEastAsia" w:cstheme="majorBidi"/>
      </w:rPr>
      <w:tblPr/>
      <w:tcPr>
        <w:tcBorders>
          <w:top w:val="nil"/>
          <w:bottom w:val="single" w:color="94B6D2" w:themeColor="accent1" w:sz="8" w:space="0"/>
        </w:tcBorders>
      </w:tcPr>
    </w:tblStylePr>
    <w:tblStylePr w:type="lastRow">
      <w:rPr>
        <w:b/>
        <w:bCs/>
        <w:color w:val="775F55" w:themeColor="text2"/>
        <w14:textFill>
          <w14:solidFill>
            <w14:schemeClr w14:val="tx2"/>
          </w14:solidFill>
        </w14:textFill>
      </w:rPr>
      <w:tblPr/>
      <w:tcPr>
        <w:tcBorders>
          <w:top w:val="single" w:color="94B6D2" w:themeColor="accent1" w:sz="8" w:space="0"/>
          <w:bottom w:val="single" w:color="94B6D2" w:themeColor="accent1" w:sz="8" w:space="0"/>
        </w:tcBorders>
      </w:tcPr>
    </w:tblStylePr>
    <w:tblStylePr w:type="firstCol">
      <w:rPr>
        <w:b/>
        <w:bCs/>
      </w:rPr>
    </w:tblStylePr>
    <w:tblStylePr w:type="lastCol">
      <w:rPr>
        <w:b/>
        <w:bCs/>
      </w:rPr>
      <w:tblPr/>
      <w:tcPr>
        <w:tcBorders>
          <w:top w:val="single" w:color="94B6D2" w:themeColor="accent1" w:sz="8" w:space="0"/>
          <w:bottom w:val="single" w:color="94B6D2" w:themeColor="accent1" w:sz="8" w:space="0"/>
        </w:tcBorders>
      </w:tcPr>
    </w:tblStylePr>
    <w:tblStylePr w:type="band1Vert">
      <w:tblPr/>
      <w:tcPr>
        <w:shd w:val="clear" w:color="auto" w:fill="E4ECF3" w:themeFill="accent1" w:themeFillTint="3F"/>
      </w:tcPr>
    </w:tblStylePr>
    <w:tblStylePr w:type="band1Horz">
      <w:tblPr/>
      <w:tcPr>
        <w:shd w:val="clear" w:color="auto" w:fill="E4ECF3" w:themeFill="accent1" w:themeFillTint="3F"/>
      </w:tcPr>
    </w:tblStylePr>
  </w:style>
  <w:style w:type="table" w:styleId="170">
    <w:name w:val="Medium List 1 Accent 2"/>
    <w:basedOn w:val="88"/>
    <w:semiHidden/>
    <w:unhideWhenUsed/>
    <w:qFormat/>
    <w:uiPriority w:val="65"/>
    <w:rPr>
      <w:color w:val="000000" w:themeColor="text1"/>
      <w14:textFill>
        <w14:solidFill>
          <w14:schemeClr w14:val="tx1"/>
        </w14:solidFill>
      </w14:textFill>
    </w:rPr>
    <w:tblPr>
      <w:tblBorders>
        <w:top w:val="single" w:color="DD8047" w:themeColor="accent2" w:sz="8" w:space="0"/>
        <w:bottom w:val="single" w:color="DD8047" w:themeColor="accent2" w:sz="8" w:space="0"/>
      </w:tblBorders>
    </w:tblPr>
    <w:tblStylePr w:type="firstRow">
      <w:rPr>
        <w:rFonts w:asciiTheme="majorHAnsi" w:hAnsiTheme="majorHAnsi" w:eastAsiaTheme="majorEastAsia" w:cstheme="majorBidi"/>
      </w:rPr>
      <w:tblPr/>
      <w:tcPr>
        <w:tcBorders>
          <w:top w:val="nil"/>
          <w:bottom w:val="single" w:color="DD8047" w:themeColor="accent2" w:sz="8" w:space="0"/>
        </w:tcBorders>
      </w:tcPr>
    </w:tblStylePr>
    <w:tblStylePr w:type="lastRow">
      <w:rPr>
        <w:b/>
        <w:bCs/>
        <w:color w:val="775F55" w:themeColor="text2"/>
        <w14:textFill>
          <w14:solidFill>
            <w14:schemeClr w14:val="tx2"/>
          </w14:solidFill>
        </w14:textFill>
      </w:rPr>
      <w:tblPr/>
      <w:tcPr>
        <w:tcBorders>
          <w:top w:val="single" w:color="DD8047" w:themeColor="accent2" w:sz="8" w:space="0"/>
          <w:bottom w:val="single" w:color="DD8047" w:themeColor="accent2" w:sz="8" w:space="0"/>
        </w:tcBorders>
      </w:tcPr>
    </w:tblStylePr>
    <w:tblStylePr w:type="firstCol">
      <w:rPr>
        <w:b/>
        <w:bCs/>
      </w:rPr>
    </w:tblStylePr>
    <w:tblStylePr w:type="lastCol">
      <w:rPr>
        <w:b/>
        <w:bCs/>
      </w:rPr>
      <w:tblPr/>
      <w:tcPr>
        <w:tcBorders>
          <w:top w:val="single" w:color="DD8047" w:themeColor="accent2" w:sz="8" w:space="0"/>
          <w:bottom w:val="single" w:color="DD8047" w:themeColor="accent2" w:sz="8" w:space="0"/>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171">
    <w:name w:val="Medium List 1 Accent 3"/>
    <w:basedOn w:val="88"/>
    <w:semiHidden/>
    <w:unhideWhenUsed/>
    <w:qFormat/>
    <w:uiPriority w:val="65"/>
    <w:rPr>
      <w:color w:val="000000" w:themeColor="text1"/>
      <w14:textFill>
        <w14:solidFill>
          <w14:schemeClr w14:val="tx1"/>
        </w14:solidFill>
      </w14:textFill>
    </w:rPr>
    <w:tblPr>
      <w:tblBorders>
        <w:top w:val="single" w:color="A5AB81" w:themeColor="accent3" w:sz="8" w:space="0"/>
        <w:bottom w:val="single" w:color="A5AB81" w:themeColor="accent3" w:sz="8" w:space="0"/>
      </w:tblBorders>
    </w:tblPr>
    <w:tblStylePr w:type="firstRow">
      <w:rPr>
        <w:rFonts w:asciiTheme="majorHAnsi" w:hAnsiTheme="majorHAnsi" w:eastAsiaTheme="majorEastAsia" w:cstheme="majorBidi"/>
      </w:rPr>
      <w:tblPr/>
      <w:tcPr>
        <w:tcBorders>
          <w:top w:val="nil"/>
          <w:bottom w:val="single" w:color="A5AB81" w:themeColor="accent3" w:sz="8" w:space="0"/>
        </w:tcBorders>
      </w:tcPr>
    </w:tblStylePr>
    <w:tblStylePr w:type="lastRow">
      <w:rPr>
        <w:b/>
        <w:bCs/>
        <w:color w:val="775F55" w:themeColor="text2"/>
        <w14:textFill>
          <w14:solidFill>
            <w14:schemeClr w14:val="tx2"/>
          </w14:solidFill>
        </w14:textFill>
      </w:rPr>
      <w:tblPr/>
      <w:tcPr>
        <w:tcBorders>
          <w:top w:val="single" w:color="A5AB81" w:themeColor="accent3" w:sz="8" w:space="0"/>
          <w:bottom w:val="single" w:color="A5AB81" w:themeColor="accent3" w:sz="8" w:space="0"/>
        </w:tcBorders>
      </w:tcPr>
    </w:tblStylePr>
    <w:tblStylePr w:type="firstCol">
      <w:rPr>
        <w:b/>
        <w:bCs/>
      </w:rPr>
    </w:tblStylePr>
    <w:tblStylePr w:type="lastCol">
      <w:rPr>
        <w:b/>
        <w:bCs/>
      </w:rPr>
      <w:tblPr/>
      <w:tcPr>
        <w:tcBorders>
          <w:top w:val="single" w:color="A5AB81" w:themeColor="accent3" w:sz="8" w:space="0"/>
          <w:bottom w:val="single" w:color="A5AB81" w:themeColor="accent3" w:sz="8" w:space="0"/>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172">
    <w:name w:val="Medium List 1 Accent 4"/>
    <w:basedOn w:val="88"/>
    <w:semiHidden/>
    <w:unhideWhenUsed/>
    <w:qFormat/>
    <w:uiPriority w:val="65"/>
    <w:rPr>
      <w:color w:val="000000" w:themeColor="text1"/>
      <w14:textFill>
        <w14:solidFill>
          <w14:schemeClr w14:val="tx1"/>
        </w14:solidFill>
      </w14:textFill>
    </w:rPr>
    <w:tblPr>
      <w:tblBorders>
        <w:top w:val="single" w:color="D8B25C" w:themeColor="accent4" w:sz="8" w:space="0"/>
        <w:bottom w:val="single" w:color="D8B25C" w:themeColor="accent4" w:sz="8" w:space="0"/>
      </w:tblBorders>
    </w:tblPr>
    <w:tblStylePr w:type="firstRow">
      <w:rPr>
        <w:rFonts w:asciiTheme="majorHAnsi" w:hAnsiTheme="majorHAnsi" w:eastAsiaTheme="majorEastAsia" w:cstheme="majorBidi"/>
      </w:rPr>
      <w:tblPr/>
      <w:tcPr>
        <w:tcBorders>
          <w:top w:val="nil"/>
          <w:bottom w:val="single" w:color="D8B25C" w:themeColor="accent4" w:sz="8" w:space="0"/>
        </w:tcBorders>
      </w:tcPr>
    </w:tblStylePr>
    <w:tblStylePr w:type="lastRow">
      <w:rPr>
        <w:b/>
        <w:bCs/>
        <w:color w:val="775F55" w:themeColor="text2"/>
        <w14:textFill>
          <w14:solidFill>
            <w14:schemeClr w14:val="tx2"/>
          </w14:solidFill>
        </w14:textFill>
      </w:rPr>
      <w:tblPr/>
      <w:tcPr>
        <w:tcBorders>
          <w:top w:val="single" w:color="D8B25C" w:themeColor="accent4" w:sz="8" w:space="0"/>
          <w:bottom w:val="single" w:color="D8B25C" w:themeColor="accent4" w:sz="8" w:space="0"/>
        </w:tcBorders>
      </w:tcPr>
    </w:tblStylePr>
    <w:tblStylePr w:type="firstCol">
      <w:rPr>
        <w:b/>
        <w:bCs/>
      </w:rPr>
    </w:tblStylePr>
    <w:tblStylePr w:type="lastCol">
      <w:rPr>
        <w:b/>
        <w:bCs/>
      </w:rPr>
      <w:tblPr/>
      <w:tcPr>
        <w:tcBorders>
          <w:top w:val="single" w:color="D8B25C" w:themeColor="accent4" w:sz="8" w:space="0"/>
          <w:bottom w:val="single" w:color="D8B25C" w:themeColor="accent4" w:sz="8" w:space="0"/>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173">
    <w:name w:val="Medium List 1 Accent 5"/>
    <w:basedOn w:val="88"/>
    <w:semiHidden/>
    <w:unhideWhenUsed/>
    <w:qFormat/>
    <w:uiPriority w:val="65"/>
    <w:rPr>
      <w:color w:val="000000" w:themeColor="text1"/>
      <w14:textFill>
        <w14:solidFill>
          <w14:schemeClr w14:val="tx1"/>
        </w14:solidFill>
      </w14:textFill>
    </w:rPr>
    <w:tblPr>
      <w:tblBorders>
        <w:top w:val="single" w:color="7BA79D" w:themeColor="accent5" w:sz="8" w:space="0"/>
        <w:bottom w:val="single" w:color="7BA79D" w:themeColor="accent5" w:sz="8" w:space="0"/>
      </w:tblBorders>
    </w:tblPr>
    <w:tblStylePr w:type="firstRow">
      <w:rPr>
        <w:rFonts w:asciiTheme="majorHAnsi" w:hAnsiTheme="majorHAnsi" w:eastAsiaTheme="majorEastAsia" w:cstheme="majorBidi"/>
      </w:rPr>
      <w:tblPr/>
      <w:tcPr>
        <w:tcBorders>
          <w:top w:val="nil"/>
          <w:bottom w:val="single" w:color="7BA79D" w:themeColor="accent5" w:sz="8" w:space="0"/>
        </w:tcBorders>
      </w:tcPr>
    </w:tblStylePr>
    <w:tblStylePr w:type="lastRow">
      <w:rPr>
        <w:b/>
        <w:bCs/>
        <w:color w:val="775F55" w:themeColor="text2"/>
        <w14:textFill>
          <w14:solidFill>
            <w14:schemeClr w14:val="tx2"/>
          </w14:solidFill>
        </w14:textFill>
      </w:rPr>
      <w:tblPr/>
      <w:tcPr>
        <w:tcBorders>
          <w:top w:val="single" w:color="7BA79D" w:themeColor="accent5" w:sz="8" w:space="0"/>
          <w:bottom w:val="single" w:color="7BA79D" w:themeColor="accent5" w:sz="8" w:space="0"/>
        </w:tcBorders>
      </w:tcPr>
    </w:tblStylePr>
    <w:tblStylePr w:type="firstCol">
      <w:rPr>
        <w:b/>
        <w:bCs/>
      </w:rPr>
    </w:tblStylePr>
    <w:tblStylePr w:type="lastCol">
      <w:rPr>
        <w:b/>
        <w:bCs/>
      </w:rPr>
      <w:tblPr/>
      <w:tcPr>
        <w:tcBorders>
          <w:top w:val="single" w:color="7BA79D" w:themeColor="accent5" w:sz="8" w:space="0"/>
          <w:bottom w:val="single" w:color="7BA79D" w:themeColor="accent5" w:sz="8" w:space="0"/>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174">
    <w:name w:val="Medium List 1 Accent 6"/>
    <w:basedOn w:val="88"/>
    <w:semiHidden/>
    <w:unhideWhenUsed/>
    <w:qFormat/>
    <w:uiPriority w:val="65"/>
    <w:rPr>
      <w:color w:val="000000" w:themeColor="text1"/>
      <w14:textFill>
        <w14:solidFill>
          <w14:schemeClr w14:val="tx1"/>
        </w14:solidFill>
      </w14:textFill>
    </w:rPr>
    <w:tblPr>
      <w:tblBorders>
        <w:top w:val="single" w:color="968C8C" w:themeColor="accent6" w:sz="8" w:space="0"/>
        <w:bottom w:val="single" w:color="968C8C" w:themeColor="accent6" w:sz="8" w:space="0"/>
      </w:tblBorders>
    </w:tblPr>
    <w:tblStylePr w:type="firstRow">
      <w:rPr>
        <w:rFonts w:asciiTheme="majorHAnsi" w:hAnsiTheme="majorHAnsi" w:eastAsiaTheme="majorEastAsia" w:cstheme="majorBidi"/>
      </w:rPr>
      <w:tblPr/>
      <w:tcPr>
        <w:tcBorders>
          <w:top w:val="nil"/>
          <w:bottom w:val="single" w:color="968C8C" w:themeColor="accent6" w:sz="8" w:space="0"/>
        </w:tcBorders>
      </w:tcPr>
    </w:tblStylePr>
    <w:tblStylePr w:type="lastRow">
      <w:rPr>
        <w:b/>
        <w:bCs/>
        <w:color w:val="775F55" w:themeColor="text2"/>
        <w14:textFill>
          <w14:solidFill>
            <w14:schemeClr w14:val="tx2"/>
          </w14:solidFill>
        </w14:textFill>
      </w:rPr>
      <w:tblPr/>
      <w:tcPr>
        <w:tcBorders>
          <w:top w:val="single" w:color="968C8C" w:themeColor="accent6" w:sz="8" w:space="0"/>
          <w:bottom w:val="single" w:color="968C8C" w:themeColor="accent6" w:sz="8" w:space="0"/>
        </w:tcBorders>
      </w:tcPr>
    </w:tblStylePr>
    <w:tblStylePr w:type="firstCol">
      <w:rPr>
        <w:b/>
        <w:bCs/>
      </w:rPr>
    </w:tblStylePr>
    <w:tblStylePr w:type="lastCol">
      <w:rPr>
        <w:b/>
        <w:bCs/>
      </w:rPr>
      <w:tblPr/>
      <w:tcPr>
        <w:tcBorders>
          <w:top w:val="single" w:color="968C8C" w:themeColor="accent6" w:sz="8" w:space="0"/>
          <w:bottom w:val="single" w:color="968C8C" w:themeColor="accent6" w:sz="8" w:space="0"/>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175">
    <w:name w:val="Medium List 2"/>
    <w:basedOn w:val="88"/>
    <w:semiHidden/>
    <w:unhideWhenUsed/>
    <w:qFormat/>
    <w:uiPriority w:val="66"/>
    <w:rPr>
      <w:rFonts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76">
    <w:name w:val="Medium List 2 Accent 1"/>
    <w:basedOn w:val="88"/>
    <w:semiHidden/>
    <w:unhideWhenUsed/>
    <w:qFormat/>
    <w:uiPriority w:val="66"/>
    <w:rPr>
      <w:rFonts w:cstheme="majorBidi"/>
      <w:color w:val="000000" w:themeColor="text1"/>
      <w14:textFill>
        <w14:solidFill>
          <w14:schemeClr w14:val="tx1"/>
        </w14:solidFill>
      </w14:textFill>
    </w:rPr>
    <w:tblPr>
      <w:tblBorders>
        <w:top w:val="single" w:color="94B6D2" w:themeColor="accent1" w:sz="8" w:space="0"/>
        <w:left w:val="single" w:color="94B6D2" w:themeColor="accent1" w:sz="8" w:space="0"/>
        <w:bottom w:val="single" w:color="94B6D2" w:themeColor="accent1" w:sz="8" w:space="0"/>
        <w:right w:val="single" w:color="94B6D2" w:themeColor="accent1" w:sz="8" w:space="0"/>
      </w:tblBorders>
    </w:tblPr>
    <w:tblStylePr w:type="firstRow">
      <w:rPr>
        <w:sz w:val="24"/>
        <w:szCs w:val="24"/>
      </w:rPr>
      <w:tblPr/>
      <w:tcPr>
        <w:tcBorders>
          <w:top w:val="nil"/>
          <w:left w:val="nil"/>
          <w:bottom w:val="single" w:color="94B6D2"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4B6D2" w:themeColor="accent1" w:sz="8" w:space="0"/>
          <w:insideH w:val="nil"/>
          <w:insideV w:val="nil"/>
        </w:tcBorders>
        <w:shd w:val="clear" w:color="auto" w:fill="FFFFFF" w:themeFill="background1"/>
      </w:tcPr>
    </w:tblStylePr>
    <w:tblStylePr w:type="lastCol">
      <w:tblPr/>
      <w:tcPr>
        <w:tcBorders>
          <w:top w:val="nil"/>
          <w:left w:val="single" w:color="94B6D2"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3" w:themeFill="accent1" w:themeFillTint="3F"/>
      </w:tcPr>
    </w:tblStylePr>
    <w:tblStylePr w:type="band1Horz">
      <w:tblPr/>
      <w:tcPr>
        <w:tcBorders>
          <w:top w:val="nil"/>
          <w:bottom w:val="nil"/>
          <w:insideH w:val="nil"/>
          <w:insideV w:val="nil"/>
        </w:tcBorders>
        <w:shd w:val="clear" w:color="auto" w:fill="E4EC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177">
    <w:name w:val="Medium List 2 Accent 2"/>
    <w:basedOn w:val="88"/>
    <w:semiHidden/>
    <w:unhideWhenUsed/>
    <w:qFormat/>
    <w:uiPriority w:val="66"/>
    <w:rPr>
      <w:rFonts w:cstheme="majorBidi"/>
      <w:color w:val="000000" w:themeColor="text1"/>
      <w14:textFill>
        <w14:solidFill>
          <w14:schemeClr w14:val="tx1"/>
        </w14:solidFill>
      </w14:textFill>
    </w:rPr>
    <w:tblPr>
      <w:tblBorders>
        <w:top w:val="single" w:color="DD8047" w:themeColor="accent2" w:sz="8" w:space="0"/>
        <w:left w:val="single" w:color="DD8047" w:themeColor="accent2" w:sz="8" w:space="0"/>
        <w:bottom w:val="single" w:color="DD8047" w:themeColor="accent2" w:sz="8" w:space="0"/>
        <w:right w:val="single" w:color="DD8047" w:themeColor="accent2" w:sz="8" w:space="0"/>
      </w:tblBorders>
    </w:tblPr>
    <w:tblStylePr w:type="firstRow">
      <w:rPr>
        <w:sz w:val="24"/>
        <w:szCs w:val="24"/>
      </w:rPr>
      <w:tblPr/>
      <w:tcPr>
        <w:tcBorders>
          <w:top w:val="nil"/>
          <w:left w:val="nil"/>
          <w:bottom w:val="single" w:color="DD8047"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D8047" w:themeColor="accent2" w:sz="8" w:space="0"/>
          <w:insideH w:val="nil"/>
          <w:insideV w:val="nil"/>
        </w:tcBorders>
        <w:shd w:val="clear" w:color="auto" w:fill="FFFFFF" w:themeFill="background1"/>
      </w:tcPr>
    </w:tblStylePr>
    <w:tblStylePr w:type="lastCol">
      <w:tblPr/>
      <w:tcPr>
        <w:tcBorders>
          <w:top w:val="nil"/>
          <w:left w:val="single" w:color="DD8047"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178">
    <w:name w:val="Medium List 2 Accent 3"/>
    <w:basedOn w:val="88"/>
    <w:semiHidden/>
    <w:unhideWhenUsed/>
    <w:qFormat/>
    <w:uiPriority w:val="66"/>
    <w:rPr>
      <w:rFonts w:cstheme="majorBidi"/>
      <w:color w:val="000000" w:themeColor="text1"/>
      <w14:textFill>
        <w14:solidFill>
          <w14:schemeClr w14:val="tx1"/>
        </w14:solidFill>
      </w14:textFill>
    </w:rPr>
    <w:tblPr>
      <w:tblBorders>
        <w:top w:val="single" w:color="A5AB81" w:themeColor="accent3" w:sz="8" w:space="0"/>
        <w:left w:val="single" w:color="A5AB81" w:themeColor="accent3" w:sz="8" w:space="0"/>
        <w:bottom w:val="single" w:color="A5AB81" w:themeColor="accent3" w:sz="8" w:space="0"/>
        <w:right w:val="single" w:color="A5AB81" w:themeColor="accent3" w:sz="8" w:space="0"/>
      </w:tblBorders>
    </w:tblPr>
    <w:tblStylePr w:type="firstRow">
      <w:rPr>
        <w:sz w:val="24"/>
        <w:szCs w:val="24"/>
      </w:rPr>
      <w:tblPr/>
      <w:tcPr>
        <w:tcBorders>
          <w:top w:val="nil"/>
          <w:left w:val="nil"/>
          <w:bottom w:val="single" w:color="A5AB81"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B81" w:themeColor="accent3" w:sz="8" w:space="0"/>
          <w:insideH w:val="nil"/>
          <w:insideV w:val="nil"/>
        </w:tcBorders>
        <w:shd w:val="clear" w:color="auto" w:fill="FFFFFF" w:themeFill="background1"/>
      </w:tcPr>
    </w:tblStylePr>
    <w:tblStylePr w:type="lastCol">
      <w:tblPr/>
      <w:tcPr>
        <w:tcBorders>
          <w:top w:val="nil"/>
          <w:left w:val="single" w:color="A5AB81"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79">
    <w:name w:val="Medium List 2 Accent 4"/>
    <w:basedOn w:val="88"/>
    <w:semiHidden/>
    <w:unhideWhenUsed/>
    <w:qFormat/>
    <w:uiPriority w:val="66"/>
    <w:rPr>
      <w:rFonts w:cstheme="majorBidi"/>
      <w:color w:val="000000" w:themeColor="text1"/>
      <w14:textFill>
        <w14:solidFill>
          <w14:schemeClr w14:val="tx1"/>
        </w14:solidFill>
      </w14:textFill>
    </w:rPr>
    <w:tblPr>
      <w:tblBorders>
        <w:top w:val="single" w:color="D8B25C" w:themeColor="accent4" w:sz="8" w:space="0"/>
        <w:left w:val="single" w:color="D8B25C" w:themeColor="accent4" w:sz="8" w:space="0"/>
        <w:bottom w:val="single" w:color="D8B25C" w:themeColor="accent4" w:sz="8" w:space="0"/>
        <w:right w:val="single" w:color="D8B25C" w:themeColor="accent4" w:sz="8" w:space="0"/>
      </w:tblBorders>
    </w:tblPr>
    <w:tblStylePr w:type="firstRow">
      <w:rPr>
        <w:sz w:val="24"/>
        <w:szCs w:val="24"/>
      </w:rPr>
      <w:tblPr/>
      <w:tcPr>
        <w:tcBorders>
          <w:top w:val="nil"/>
          <w:left w:val="nil"/>
          <w:bottom w:val="single" w:color="D8B25C"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B25C" w:themeColor="accent4" w:sz="8" w:space="0"/>
          <w:insideH w:val="nil"/>
          <w:insideV w:val="nil"/>
        </w:tcBorders>
        <w:shd w:val="clear" w:color="auto" w:fill="FFFFFF" w:themeFill="background1"/>
      </w:tcPr>
    </w:tblStylePr>
    <w:tblStylePr w:type="lastCol">
      <w:tblPr/>
      <w:tcPr>
        <w:tcBorders>
          <w:top w:val="nil"/>
          <w:left w:val="single" w:color="D8B25C"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180">
    <w:name w:val="Medium List 2 Accent 5"/>
    <w:basedOn w:val="88"/>
    <w:semiHidden/>
    <w:unhideWhenUsed/>
    <w:qFormat/>
    <w:uiPriority w:val="66"/>
    <w:rPr>
      <w:rFonts w:cstheme="majorBidi"/>
      <w:color w:val="000000" w:themeColor="text1"/>
      <w14:textFill>
        <w14:solidFill>
          <w14:schemeClr w14:val="tx1"/>
        </w14:solidFill>
      </w14:textFill>
    </w:rPr>
    <w:tblPr>
      <w:tblBorders>
        <w:top w:val="single" w:color="7BA79D" w:themeColor="accent5" w:sz="8" w:space="0"/>
        <w:left w:val="single" w:color="7BA79D" w:themeColor="accent5" w:sz="8" w:space="0"/>
        <w:bottom w:val="single" w:color="7BA79D" w:themeColor="accent5" w:sz="8" w:space="0"/>
        <w:right w:val="single" w:color="7BA79D" w:themeColor="accent5" w:sz="8" w:space="0"/>
      </w:tblBorders>
    </w:tblPr>
    <w:tblStylePr w:type="firstRow">
      <w:rPr>
        <w:sz w:val="24"/>
        <w:szCs w:val="24"/>
      </w:rPr>
      <w:tblPr/>
      <w:tcPr>
        <w:tcBorders>
          <w:top w:val="nil"/>
          <w:left w:val="nil"/>
          <w:bottom w:val="single" w:color="7BA79D"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BA79D" w:themeColor="accent5" w:sz="8" w:space="0"/>
          <w:insideH w:val="nil"/>
          <w:insideV w:val="nil"/>
        </w:tcBorders>
        <w:shd w:val="clear" w:color="auto" w:fill="FFFFFF" w:themeFill="background1"/>
      </w:tcPr>
    </w:tblStylePr>
    <w:tblStylePr w:type="lastCol">
      <w:tblPr/>
      <w:tcPr>
        <w:tcBorders>
          <w:top w:val="nil"/>
          <w:left w:val="single" w:color="7BA79D"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181">
    <w:name w:val="Medium List 2 Accent 6"/>
    <w:basedOn w:val="88"/>
    <w:semiHidden/>
    <w:unhideWhenUsed/>
    <w:qFormat/>
    <w:uiPriority w:val="66"/>
    <w:rPr>
      <w:rFonts w:cstheme="majorBidi"/>
      <w:color w:val="000000" w:themeColor="text1"/>
      <w14:textFill>
        <w14:solidFill>
          <w14:schemeClr w14:val="tx1"/>
        </w14:solidFill>
      </w14:textFill>
    </w:rPr>
    <w:tblPr>
      <w:tblBorders>
        <w:top w:val="single" w:color="968C8C" w:themeColor="accent6" w:sz="8" w:space="0"/>
        <w:left w:val="single" w:color="968C8C" w:themeColor="accent6" w:sz="8" w:space="0"/>
        <w:bottom w:val="single" w:color="968C8C" w:themeColor="accent6" w:sz="8" w:space="0"/>
        <w:right w:val="single" w:color="968C8C" w:themeColor="accent6" w:sz="8" w:space="0"/>
      </w:tblBorders>
    </w:tblPr>
    <w:tblStylePr w:type="firstRow">
      <w:rPr>
        <w:sz w:val="24"/>
        <w:szCs w:val="24"/>
      </w:rPr>
      <w:tblPr/>
      <w:tcPr>
        <w:tcBorders>
          <w:top w:val="nil"/>
          <w:left w:val="nil"/>
          <w:bottom w:val="single" w:color="968C8C"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68C8C" w:themeColor="accent6" w:sz="8" w:space="0"/>
          <w:insideH w:val="nil"/>
          <w:insideV w:val="nil"/>
        </w:tcBorders>
        <w:shd w:val="clear" w:color="auto" w:fill="FFFFFF" w:themeFill="background1"/>
      </w:tcPr>
    </w:tblStylePr>
    <w:tblStylePr w:type="lastCol">
      <w:tblPr/>
      <w:tcPr>
        <w:tcBorders>
          <w:top w:val="nil"/>
          <w:left w:val="single" w:color="968C8C"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82">
    <w:name w:val="Medium Grid 1"/>
    <w:basedOn w:val="88"/>
    <w:semiHidden/>
    <w:unhideWhenUsed/>
    <w:qFormat/>
    <w:uiPriority w:val="67"/>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83">
    <w:name w:val="Medium Grid 1 Accent 1"/>
    <w:basedOn w:val="88"/>
    <w:semiHidden/>
    <w:unhideWhenUsed/>
    <w:qFormat/>
    <w:uiPriority w:val="67"/>
    <w:tblPr>
      <w:tblBorders>
        <w:top w:val="single" w:color="AEC8DD" w:themeColor="accent1" w:themeTint="BF" w:sz="8" w:space="0"/>
        <w:left w:val="single" w:color="AEC8DD" w:themeColor="accent1" w:themeTint="BF" w:sz="8" w:space="0"/>
        <w:bottom w:val="single" w:color="AEC8DD" w:themeColor="accent1" w:themeTint="BF" w:sz="8" w:space="0"/>
        <w:right w:val="single" w:color="AEC8DD" w:themeColor="accent1" w:themeTint="BF" w:sz="8" w:space="0"/>
        <w:insideH w:val="single" w:color="AEC8DD" w:themeColor="accent1" w:themeTint="BF" w:sz="8" w:space="0"/>
        <w:insideV w:val="single" w:color="AEC8DD" w:themeColor="accent1" w:themeTint="BF" w:sz="8" w:space="0"/>
      </w:tblBorders>
    </w:tblPr>
    <w:tcPr>
      <w:shd w:val="clear" w:color="auto" w:fill="E4ECF3" w:themeFill="accent1" w:themeFillTint="3F"/>
    </w:tcPr>
    <w:tblStylePr w:type="firstRow">
      <w:rPr>
        <w:b/>
        <w:bCs/>
      </w:rPr>
    </w:tblStylePr>
    <w:tblStylePr w:type="lastRow">
      <w:rPr>
        <w:b/>
        <w:bCs/>
      </w:rPr>
      <w:tblPr/>
      <w:tcPr>
        <w:tcBorders>
          <w:top w:val="single" w:color="AEC8DD" w:themeColor="accent1" w:themeTint="BF" w:sz="18" w:space="0"/>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184">
    <w:name w:val="Medium Grid 1 Accent 2"/>
    <w:basedOn w:val="88"/>
    <w:semiHidden/>
    <w:unhideWhenUsed/>
    <w:qFormat/>
    <w:uiPriority w:val="67"/>
    <w:tblPr>
      <w:tblBorders>
        <w:top w:val="single" w:color="E59F75" w:themeColor="accent2" w:themeTint="BF" w:sz="8" w:space="0"/>
        <w:left w:val="single" w:color="E59F75" w:themeColor="accent2" w:themeTint="BF" w:sz="8" w:space="0"/>
        <w:bottom w:val="single" w:color="E59F75" w:themeColor="accent2" w:themeTint="BF" w:sz="8" w:space="0"/>
        <w:right w:val="single" w:color="E59F75" w:themeColor="accent2" w:themeTint="BF" w:sz="8" w:space="0"/>
        <w:insideH w:val="single" w:color="E59F75" w:themeColor="accent2" w:themeTint="BF" w:sz="8" w:space="0"/>
        <w:insideV w:val="single" w:color="E59F75" w:themeColor="accent2" w:themeTint="BF" w:sz="8" w:space="0"/>
      </w:tblBorders>
    </w:tblPr>
    <w:tcPr>
      <w:shd w:val="clear" w:color="auto" w:fill="F6DFD1" w:themeFill="accent2" w:themeFillTint="3F"/>
    </w:tcPr>
    <w:tblStylePr w:type="firstRow">
      <w:rPr>
        <w:b/>
        <w:bCs/>
      </w:rPr>
    </w:tblStylePr>
    <w:tblStylePr w:type="lastRow">
      <w:rPr>
        <w:b/>
        <w:bCs/>
      </w:rPr>
      <w:tblPr/>
      <w:tcPr>
        <w:tcBorders>
          <w:top w:val="single" w:color="E59F75" w:themeColor="accent2" w:themeTint="BF" w:sz="18" w:space="0"/>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185">
    <w:name w:val="Medium Grid 1 Accent 3"/>
    <w:basedOn w:val="88"/>
    <w:semiHidden/>
    <w:unhideWhenUsed/>
    <w:qFormat/>
    <w:uiPriority w:val="67"/>
    <w:tblPr>
      <w:tblBorders>
        <w:top w:val="single" w:color="BBC0A0" w:themeColor="accent3" w:themeTint="BF" w:sz="8" w:space="0"/>
        <w:left w:val="single" w:color="BBC0A0" w:themeColor="accent3" w:themeTint="BF" w:sz="8" w:space="0"/>
        <w:bottom w:val="single" w:color="BBC0A0" w:themeColor="accent3" w:themeTint="BF" w:sz="8" w:space="0"/>
        <w:right w:val="single" w:color="BBC0A0" w:themeColor="accent3" w:themeTint="BF" w:sz="8" w:space="0"/>
        <w:insideH w:val="single" w:color="BBC0A0" w:themeColor="accent3" w:themeTint="BF" w:sz="8" w:space="0"/>
        <w:insideV w:val="single" w:color="BBC0A0" w:themeColor="accent3" w:themeTint="BF" w:sz="8" w:space="0"/>
      </w:tblBorders>
    </w:tblPr>
    <w:tcPr>
      <w:shd w:val="clear" w:color="auto" w:fill="E8EADF" w:themeFill="accent3" w:themeFillTint="3F"/>
    </w:tcPr>
    <w:tblStylePr w:type="firstRow">
      <w:rPr>
        <w:b/>
        <w:bCs/>
      </w:rPr>
    </w:tblStylePr>
    <w:tblStylePr w:type="lastRow">
      <w:rPr>
        <w:b/>
        <w:bCs/>
      </w:rPr>
      <w:tblPr/>
      <w:tcPr>
        <w:tcBorders>
          <w:top w:val="single" w:color="BBC0A0" w:themeColor="accent3" w:themeTint="BF" w:sz="18" w:space="0"/>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186">
    <w:name w:val="Medium Grid 1 Accent 4"/>
    <w:basedOn w:val="88"/>
    <w:semiHidden/>
    <w:unhideWhenUsed/>
    <w:uiPriority w:val="67"/>
    <w:tblPr>
      <w:tblBorders>
        <w:top w:val="single" w:color="E1C584" w:themeColor="accent4" w:themeTint="BF" w:sz="8" w:space="0"/>
        <w:left w:val="single" w:color="E1C584" w:themeColor="accent4" w:themeTint="BF" w:sz="8" w:space="0"/>
        <w:bottom w:val="single" w:color="E1C584" w:themeColor="accent4" w:themeTint="BF" w:sz="8" w:space="0"/>
        <w:right w:val="single" w:color="E1C584" w:themeColor="accent4" w:themeTint="BF" w:sz="8" w:space="0"/>
        <w:insideH w:val="single" w:color="E1C584" w:themeColor="accent4" w:themeTint="BF" w:sz="8" w:space="0"/>
        <w:insideV w:val="single" w:color="E1C584" w:themeColor="accent4" w:themeTint="BF" w:sz="8" w:space="0"/>
      </w:tblBorders>
    </w:tblPr>
    <w:tcPr>
      <w:shd w:val="clear" w:color="auto" w:fill="F5EBD6" w:themeFill="accent4" w:themeFillTint="3F"/>
    </w:tcPr>
    <w:tblStylePr w:type="firstRow">
      <w:rPr>
        <w:b/>
        <w:bCs/>
      </w:rPr>
    </w:tblStylePr>
    <w:tblStylePr w:type="lastRow">
      <w:rPr>
        <w:b/>
        <w:bCs/>
      </w:rPr>
      <w:tblPr/>
      <w:tcPr>
        <w:tcBorders>
          <w:top w:val="single" w:color="E1C584" w:themeColor="accent4" w:themeTint="BF" w:sz="18" w:space="0"/>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187">
    <w:name w:val="Medium Grid 1 Accent 5"/>
    <w:basedOn w:val="88"/>
    <w:semiHidden/>
    <w:unhideWhenUsed/>
    <w:uiPriority w:val="67"/>
    <w:tblPr>
      <w:tblBorders>
        <w:top w:val="single" w:color="9CBDB5" w:themeColor="accent5" w:themeTint="BF" w:sz="8" w:space="0"/>
        <w:left w:val="single" w:color="9CBDB5" w:themeColor="accent5" w:themeTint="BF" w:sz="8" w:space="0"/>
        <w:bottom w:val="single" w:color="9CBDB5" w:themeColor="accent5" w:themeTint="BF" w:sz="8" w:space="0"/>
        <w:right w:val="single" w:color="9CBDB5" w:themeColor="accent5" w:themeTint="BF" w:sz="8" w:space="0"/>
        <w:insideH w:val="single" w:color="9CBDB5" w:themeColor="accent5" w:themeTint="BF" w:sz="8" w:space="0"/>
        <w:insideV w:val="single" w:color="9CBDB5" w:themeColor="accent5" w:themeTint="BF" w:sz="8" w:space="0"/>
      </w:tblBorders>
    </w:tblPr>
    <w:tcPr>
      <w:shd w:val="clear" w:color="auto" w:fill="DEE9E6" w:themeFill="accent5" w:themeFillTint="3F"/>
    </w:tcPr>
    <w:tblStylePr w:type="firstRow">
      <w:rPr>
        <w:b/>
        <w:bCs/>
      </w:rPr>
    </w:tblStylePr>
    <w:tblStylePr w:type="lastRow">
      <w:rPr>
        <w:b/>
        <w:bCs/>
      </w:rPr>
      <w:tblPr/>
      <w:tcPr>
        <w:tcBorders>
          <w:top w:val="single" w:color="9CBDB5" w:themeColor="accent5" w:themeTint="BF" w:sz="18" w:space="0"/>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188">
    <w:name w:val="Medium Grid 1 Accent 6"/>
    <w:basedOn w:val="88"/>
    <w:semiHidden/>
    <w:unhideWhenUsed/>
    <w:qFormat/>
    <w:uiPriority w:val="67"/>
    <w:tblPr>
      <w:tblBorders>
        <w:top w:val="single" w:color="B0A8A8" w:themeColor="accent6" w:themeTint="BF" w:sz="8" w:space="0"/>
        <w:left w:val="single" w:color="B0A8A8" w:themeColor="accent6" w:themeTint="BF" w:sz="8" w:space="0"/>
        <w:bottom w:val="single" w:color="B0A8A8" w:themeColor="accent6" w:themeTint="BF" w:sz="8" w:space="0"/>
        <w:right w:val="single" w:color="B0A8A8" w:themeColor="accent6" w:themeTint="BF" w:sz="8" w:space="0"/>
        <w:insideH w:val="single" w:color="B0A8A8" w:themeColor="accent6" w:themeTint="BF" w:sz="8" w:space="0"/>
        <w:insideV w:val="single" w:color="B0A8A8" w:themeColor="accent6" w:themeTint="BF" w:sz="8" w:space="0"/>
      </w:tblBorders>
    </w:tblPr>
    <w:tcPr>
      <w:shd w:val="clear" w:color="auto" w:fill="E5E2E2" w:themeFill="accent6" w:themeFillTint="3F"/>
    </w:tcPr>
    <w:tblStylePr w:type="firstRow">
      <w:rPr>
        <w:b/>
        <w:bCs/>
      </w:rPr>
    </w:tblStylePr>
    <w:tblStylePr w:type="lastRow">
      <w:rPr>
        <w:b/>
        <w:bCs/>
      </w:rPr>
      <w:tblPr/>
      <w:tcPr>
        <w:tcBorders>
          <w:top w:val="single" w:color="B0A8A8" w:themeColor="accent6" w:themeTint="BF" w:sz="18" w:space="0"/>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189">
    <w:name w:val="Medium Grid 2"/>
    <w:basedOn w:val="88"/>
    <w:semiHidden/>
    <w:unhideWhenUsed/>
    <w:qFormat/>
    <w:uiPriority w:val="68"/>
    <w:rPr>
      <w:rFonts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190">
    <w:name w:val="Medium Grid 2 Accent 1"/>
    <w:basedOn w:val="88"/>
    <w:semiHidden/>
    <w:unhideWhenUsed/>
    <w:uiPriority w:val="68"/>
    <w:rPr>
      <w:rFonts w:cstheme="majorBidi"/>
      <w:color w:val="000000" w:themeColor="text1"/>
      <w14:textFill>
        <w14:solidFill>
          <w14:schemeClr w14:val="tx1"/>
        </w14:solidFill>
      </w14:textFill>
    </w:rPr>
    <w:tblPr>
      <w:tblBorders>
        <w:top w:val="single" w:color="94B6D2" w:themeColor="accent1" w:sz="8" w:space="0"/>
        <w:left w:val="single" w:color="94B6D2" w:themeColor="accent1" w:sz="8" w:space="0"/>
        <w:bottom w:val="single" w:color="94B6D2" w:themeColor="accent1" w:sz="8" w:space="0"/>
        <w:right w:val="single" w:color="94B6D2" w:themeColor="accent1" w:sz="8" w:space="0"/>
        <w:insideH w:val="single" w:color="94B6D2" w:themeColor="accent1" w:sz="8" w:space="0"/>
        <w:insideV w:val="single" w:color="94B6D2" w:themeColor="accent1" w:sz="8" w:space="0"/>
      </w:tblBorders>
    </w:tblPr>
    <w:tcPr>
      <w:shd w:val="clear" w:color="auto" w:fill="E4ECF3" w:themeFill="accent1" w:themeFillTint="3F"/>
    </w:tcPr>
    <w:tblStylePr w:type="firstRow">
      <w:rPr>
        <w:b/>
        <w:bCs/>
        <w:color w:val="000000" w:themeColor="text1"/>
        <w14:textFill>
          <w14:solidFill>
            <w14:schemeClr w14:val="tx1"/>
          </w14:solidFill>
        </w14:textFill>
      </w:rPr>
      <w:tblPr/>
      <w:tcPr>
        <w:shd w:val="clear" w:color="auto" w:fill="F4F7FA"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9F0F5" w:themeFill="accent1" w:themeFillTint="33"/>
      </w:tcPr>
    </w:tblStylePr>
    <w:tblStylePr w:type="band1Vert">
      <w:tblPr/>
      <w:tcPr>
        <w:shd w:val="clear" w:color="auto" w:fill="C9DAE8" w:themeFill="accent1" w:themeFillTint="7F"/>
      </w:tcPr>
    </w:tblStylePr>
    <w:tblStylePr w:type="band1Horz">
      <w:tblPr/>
      <w:tcPr>
        <w:tcBorders>
          <w:insideH w:val="single" w:sz="6" w:space="0"/>
          <w:insideV w:val="single" w:sz="6" w:space="0"/>
        </w:tcBorders>
        <w:shd w:val="clear" w:color="auto" w:fill="C9DAE8" w:themeFill="accent1" w:themeFillTint="7F"/>
      </w:tcPr>
    </w:tblStylePr>
    <w:tblStylePr w:type="nwCell">
      <w:tblPr/>
      <w:tcPr>
        <w:shd w:val="clear" w:color="auto" w:fill="FFFFFF" w:themeFill="background1"/>
      </w:tcPr>
    </w:tblStylePr>
  </w:style>
  <w:style w:type="table" w:styleId="191">
    <w:name w:val="Medium Grid 2 Accent 2"/>
    <w:basedOn w:val="88"/>
    <w:semiHidden/>
    <w:unhideWhenUsed/>
    <w:uiPriority w:val="68"/>
    <w:rPr>
      <w:rFonts w:cstheme="majorBidi"/>
      <w:color w:val="000000" w:themeColor="text1"/>
      <w14:textFill>
        <w14:solidFill>
          <w14:schemeClr w14:val="tx1"/>
        </w14:solidFill>
      </w14:textFill>
    </w:rPr>
    <w:tblPr>
      <w:tblBorders>
        <w:top w:val="single" w:color="DD8047" w:themeColor="accent2" w:sz="8" w:space="0"/>
        <w:left w:val="single" w:color="DD8047" w:themeColor="accent2" w:sz="8" w:space="0"/>
        <w:bottom w:val="single" w:color="DD8047" w:themeColor="accent2" w:sz="8" w:space="0"/>
        <w:right w:val="single" w:color="DD8047" w:themeColor="accent2" w:sz="8" w:space="0"/>
        <w:insideH w:val="single" w:color="DD8047" w:themeColor="accent2" w:sz="8" w:space="0"/>
        <w:insideV w:val="single" w:color="DD8047" w:themeColor="accent2" w:sz="8" w:space="0"/>
      </w:tblBorders>
    </w:tblPr>
    <w:tcPr>
      <w:shd w:val="clear" w:color="auto" w:fill="F6DFD1" w:themeFill="accent2" w:themeFillTint="3F"/>
    </w:tcPr>
    <w:tblStylePr w:type="firstRow">
      <w:rPr>
        <w:b/>
        <w:bCs/>
        <w:color w:val="000000" w:themeColor="text1"/>
        <w14:textFill>
          <w14:solidFill>
            <w14:schemeClr w14:val="tx1"/>
          </w14:solidFill>
        </w14:textFill>
      </w:rPr>
      <w:tblPr/>
      <w:tcPr>
        <w:shd w:val="clear" w:color="auto" w:fill="FBF2EC"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insideV w:val="single" w:sz="6" w:space="0"/>
        </w:tcBorders>
        <w:shd w:val="clear" w:color="auto" w:fill="EEBFA3" w:themeFill="accent2" w:themeFillTint="7F"/>
      </w:tcPr>
    </w:tblStylePr>
    <w:tblStylePr w:type="nwCell">
      <w:tblPr/>
      <w:tcPr>
        <w:shd w:val="clear" w:color="auto" w:fill="FFFFFF" w:themeFill="background1"/>
      </w:tcPr>
    </w:tblStylePr>
  </w:style>
  <w:style w:type="table" w:styleId="192">
    <w:name w:val="Medium Grid 2 Accent 3"/>
    <w:basedOn w:val="88"/>
    <w:semiHidden/>
    <w:unhideWhenUsed/>
    <w:qFormat/>
    <w:uiPriority w:val="68"/>
    <w:rPr>
      <w:rFonts w:cstheme="majorBidi"/>
      <w:color w:val="000000" w:themeColor="text1"/>
      <w14:textFill>
        <w14:solidFill>
          <w14:schemeClr w14:val="tx1"/>
        </w14:solidFill>
      </w14:textFill>
    </w:rPr>
    <w:tblPr>
      <w:tblBorders>
        <w:top w:val="single" w:color="A5AB81" w:themeColor="accent3" w:sz="8" w:space="0"/>
        <w:left w:val="single" w:color="A5AB81" w:themeColor="accent3" w:sz="8" w:space="0"/>
        <w:bottom w:val="single" w:color="A5AB81" w:themeColor="accent3" w:sz="8" w:space="0"/>
        <w:right w:val="single" w:color="A5AB81" w:themeColor="accent3" w:sz="8" w:space="0"/>
        <w:insideH w:val="single" w:color="A5AB81" w:themeColor="accent3" w:sz="8" w:space="0"/>
        <w:insideV w:val="single" w:color="A5AB81" w:themeColor="accent3" w:sz="8" w:space="0"/>
      </w:tblBorders>
    </w:tblPr>
    <w:tcPr>
      <w:shd w:val="clear" w:color="auto" w:fill="E8EADF" w:themeFill="accent3" w:themeFillTint="3F"/>
    </w:tcPr>
    <w:tblStylePr w:type="firstRow">
      <w:rPr>
        <w:b/>
        <w:bCs/>
        <w:color w:val="000000" w:themeColor="text1"/>
        <w14:textFill>
          <w14:solidFill>
            <w14:schemeClr w14:val="tx1"/>
          </w14:solidFill>
        </w14:textFill>
      </w:rPr>
      <w:tblPr/>
      <w:tcPr>
        <w:shd w:val="clear" w:color="auto" w:fill="F6F6F2"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CEEE5" w:themeFill="accent3" w:themeFillTint="33"/>
      </w:tcPr>
    </w:tblStylePr>
    <w:tblStylePr w:type="band1Vert">
      <w:tblPr/>
      <w:tcPr>
        <w:shd w:val="clear" w:color="auto" w:fill="D2D5C0" w:themeFill="accent3" w:themeFillTint="7F"/>
      </w:tcPr>
    </w:tblStylePr>
    <w:tblStylePr w:type="band1Horz">
      <w:tblPr/>
      <w:tcPr>
        <w:tcBorders>
          <w:insideH w:val="single" w:sz="6" w:space="0"/>
          <w:insideV w:val="single" w:sz="6" w:space="0"/>
        </w:tcBorders>
        <w:shd w:val="clear" w:color="auto" w:fill="D2D5C0" w:themeFill="accent3" w:themeFillTint="7F"/>
      </w:tcPr>
    </w:tblStylePr>
    <w:tblStylePr w:type="nwCell">
      <w:tblPr/>
      <w:tcPr>
        <w:shd w:val="clear" w:color="auto" w:fill="FFFFFF" w:themeFill="background1"/>
      </w:tcPr>
    </w:tblStylePr>
  </w:style>
  <w:style w:type="table" w:styleId="193">
    <w:name w:val="Medium Grid 2 Accent 4"/>
    <w:basedOn w:val="88"/>
    <w:semiHidden/>
    <w:unhideWhenUsed/>
    <w:uiPriority w:val="68"/>
    <w:rPr>
      <w:rFonts w:cstheme="majorBidi"/>
      <w:color w:val="000000" w:themeColor="text1"/>
      <w14:textFill>
        <w14:solidFill>
          <w14:schemeClr w14:val="tx1"/>
        </w14:solidFill>
      </w14:textFill>
    </w:rPr>
    <w:tblPr>
      <w:tblBorders>
        <w:top w:val="single" w:color="D8B25C" w:themeColor="accent4" w:sz="8" w:space="0"/>
        <w:left w:val="single" w:color="D8B25C" w:themeColor="accent4" w:sz="8" w:space="0"/>
        <w:bottom w:val="single" w:color="D8B25C" w:themeColor="accent4" w:sz="8" w:space="0"/>
        <w:right w:val="single" w:color="D8B25C" w:themeColor="accent4" w:sz="8" w:space="0"/>
        <w:insideH w:val="single" w:color="D8B25C" w:themeColor="accent4" w:sz="8" w:space="0"/>
        <w:insideV w:val="single" w:color="D8B25C" w:themeColor="accent4" w:sz="8" w:space="0"/>
      </w:tblBorders>
    </w:tblPr>
    <w:tcPr>
      <w:shd w:val="clear" w:color="auto" w:fill="F5EBD6" w:themeFill="accent4" w:themeFillTint="3F"/>
    </w:tcPr>
    <w:tblStylePr w:type="firstRow">
      <w:rPr>
        <w:b/>
        <w:bCs/>
        <w:color w:val="000000" w:themeColor="text1"/>
        <w14:textFill>
          <w14:solidFill>
            <w14:schemeClr w14:val="tx1"/>
          </w14:solidFill>
        </w14:textFill>
      </w:rPr>
      <w:tblPr/>
      <w:tcPr>
        <w:shd w:val="clear" w:color="auto" w:fill="FBF7EF"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insideV w:val="single" w:sz="6" w:space="0"/>
        </w:tcBorders>
        <w:shd w:val="clear" w:color="auto" w:fill="EBD8AD" w:themeFill="accent4" w:themeFillTint="7F"/>
      </w:tcPr>
    </w:tblStylePr>
    <w:tblStylePr w:type="nwCell">
      <w:tblPr/>
      <w:tcPr>
        <w:shd w:val="clear" w:color="auto" w:fill="FFFFFF" w:themeFill="background1"/>
      </w:tcPr>
    </w:tblStylePr>
  </w:style>
  <w:style w:type="table" w:styleId="194">
    <w:name w:val="Medium Grid 2 Accent 5"/>
    <w:basedOn w:val="88"/>
    <w:semiHidden/>
    <w:unhideWhenUsed/>
    <w:uiPriority w:val="68"/>
    <w:rPr>
      <w:rFonts w:cstheme="majorBidi"/>
      <w:color w:val="000000" w:themeColor="text1"/>
      <w14:textFill>
        <w14:solidFill>
          <w14:schemeClr w14:val="tx1"/>
        </w14:solidFill>
      </w14:textFill>
    </w:rPr>
    <w:tblPr>
      <w:tblBorders>
        <w:top w:val="single" w:color="7BA79D" w:themeColor="accent5" w:sz="8" w:space="0"/>
        <w:left w:val="single" w:color="7BA79D" w:themeColor="accent5" w:sz="8" w:space="0"/>
        <w:bottom w:val="single" w:color="7BA79D" w:themeColor="accent5" w:sz="8" w:space="0"/>
        <w:right w:val="single" w:color="7BA79D" w:themeColor="accent5" w:sz="8" w:space="0"/>
        <w:insideH w:val="single" w:color="7BA79D" w:themeColor="accent5" w:sz="8" w:space="0"/>
        <w:insideV w:val="single" w:color="7BA79D" w:themeColor="accent5" w:sz="8" w:space="0"/>
      </w:tblBorders>
    </w:tblPr>
    <w:tcPr>
      <w:shd w:val="clear" w:color="auto" w:fill="DEE9E6" w:themeFill="accent5" w:themeFillTint="3F"/>
    </w:tcPr>
    <w:tblStylePr w:type="firstRow">
      <w:rPr>
        <w:b/>
        <w:bCs/>
        <w:color w:val="000000" w:themeColor="text1"/>
        <w14:textFill>
          <w14:solidFill>
            <w14:schemeClr w14:val="tx1"/>
          </w14:solidFill>
        </w14:textFill>
      </w:rPr>
      <w:tblPr/>
      <w:tcPr>
        <w:shd w:val="clear" w:color="auto" w:fill="F2F6F5"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insideV w:val="single" w:sz="6" w:space="0"/>
        </w:tcBorders>
        <w:shd w:val="clear" w:color="auto" w:fill="BDD3CE" w:themeFill="accent5" w:themeFillTint="7F"/>
      </w:tcPr>
    </w:tblStylePr>
    <w:tblStylePr w:type="nwCell">
      <w:tblPr/>
      <w:tcPr>
        <w:shd w:val="clear" w:color="auto" w:fill="FFFFFF" w:themeFill="background1"/>
      </w:tcPr>
    </w:tblStylePr>
  </w:style>
  <w:style w:type="table" w:styleId="195">
    <w:name w:val="Medium Grid 2 Accent 6"/>
    <w:basedOn w:val="88"/>
    <w:semiHidden/>
    <w:unhideWhenUsed/>
    <w:uiPriority w:val="68"/>
    <w:rPr>
      <w:rFonts w:cstheme="majorBidi"/>
      <w:color w:val="000000" w:themeColor="text1"/>
      <w14:textFill>
        <w14:solidFill>
          <w14:schemeClr w14:val="tx1"/>
        </w14:solidFill>
      </w14:textFill>
    </w:rPr>
    <w:tblPr>
      <w:tblBorders>
        <w:top w:val="single" w:color="968C8C" w:themeColor="accent6" w:sz="8" w:space="0"/>
        <w:left w:val="single" w:color="968C8C" w:themeColor="accent6" w:sz="8" w:space="0"/>
        <w:bottom w:val="single" w:color="968C8C" w:themeColor="accent6" w:sz="8" w:space="0"/>
        <w:right w:val="single" w:color="968C8C" w:themeColor="accent6" w:sz="8" w:space="0"/>
        <w:insideH w:val="single" w:color="968C8C" w:themeColor="accent6" w:sz="8" w:space="0"/>
        <w:insideV w:val="single" w:color="968C8C" w:themeColor="accent6" w:sz="8" w:space="0"/>
      </w:tblBorders>
    </w:tblPr>
    <w:tcPr>
      <w:shd w:val="clear" w:color="auto" w:fill="E5E2E2" w:themeFill="accent6" w:themeFillTint="3F"/>
    </w:tcPr>
    <w:tblStylePr w:type="firstRow">
      <w:rPr>
        <w:b/>
        <w:bCs/>
        <w:color w:val="000000" w:themeColor="text1"/>
        <w14:textFill>
          <w14:solidFill>
            <w14:schemeClr w14:val="tx1"/>
          </w14:solidFill>
        </w14:textFill>
      </w:rPr>
      <w:tblPr/>
      <w:tcPr>
        <w:shd w:val="clear" w:color="auto" w:fill="F4F3F3"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9E7E7" w:themeFill="accent6" w:themeFillTint="33"/>
      </w:tcPr>
    </w:tblStylePr>
    <w:tblStylePr w:type="band1Vert">
      <w:tblPr/>
      <w:tcPr>
        <w:shd w:val="clear" w:color="auto" w:fill="CAC5C5" w:themeFill="accent6" w:themeFillTint="7F"/>
      </w:tcPr>
    </w:tblStylePr>
    <w:tblStylePr w:type="band1Horz">
      <w:tblPr/>
      <w:tcPr>
        <w:tcBorders>
          <w:insideH w:val="single" w:sz="6" w:space="0"/>
          <w:insideV w:val="single" w:sz="6" w:space="0"/>
        </w:tcBorders>
        <w:shd w:val="clear" w:color="auto" w:fill="CAC5C5" w:themeFill="accent6" w:themeFillTint="7F"/>
      </w:tcPr>
    </w:tblStylePr>
    <w:tblStylePr w:type="nwCell">
      <w:tblPr/>
      <w:tcPr>
        <w:shd w:val="clear" w:color="auto" w:fill="FFFFFF" w:themeFill="background1"/>
      </w:tcPr>
    </w:tblStylePr>
  </w:style>
  <w:style w:type="table" w:styleId="196">
    <w:name w:val="Medium Grid 3"/>
    <w:basedOn w:val="88"/>
    <w:semiHidden/>
    <w:unhideWhenUsed/>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97">
    <w:name w:val="Medium Grid 3 Accent 1"/>
    <w:basedOn w:val="88"/>
    <w:semiHidden/>
    <w:unhideWhenUsed/>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4ECF3"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4B6D2"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4B6D2"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4B6D2"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4B6D2"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9DAE8"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9DAE8" w:themeFill="accent1" w:themeFillTint="7F"/>
      </w:tcPr>
    </w:tblStylePr>
  </w:style>
  <w:style w:type="table" w:styleId="198">
    <w:name w:val="Medium Grid 3 Accent 2"/>
    <w:basedOn w:val="88"/>
    <w:semiHidden/>
    <w:unhideWhenUsed/>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FD1"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DD8047"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DD8047"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DD8047"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DD8047"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BF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EEBFA3" w:themeFill="accent2" w:themeFillTint="7F"/>
      </w:tcPr>
    </w:tblStylePr>
  </w:style>
  <w:style w:type="table" w:styleId="199">
    <w:name w:val="Medium Grid 3 Accent 3"/>
    <w:basedOn w:val="88"/>
    <w:semiHidden/>
    <w:unhideWhenUsed/>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ADF"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A5AB81"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A5AB81"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A5AB81"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A5AB81"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5C0"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2D5C0" w:themeFill="accent3" w:themeFillTint="7F"/>
      </w:tcPr>
    </w:tblStylePr>
  </w:style>
  <w:style w:type="table" w:styleId="200">
    <w:name w:val="Medium Grid 3 Accent 4"/>
    <w:basedOn w:val="88"/>
    <w:semiHidden/>
    <w:unhideWhenUsed/>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EBD6"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D8B25C"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D8B25C"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D8B25C"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D8B25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D8AD"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EBD8AD" w:themeFill="accent4" w:themeFillTint="7F"/>
      </w:tcPr>
    </w:tblStylePr>
  </w:style>
  <w:style w:type="table" w:styleId="201">
    <w:name w:val="Medium Grid 3 Accent 5"/>
    <w:basedOn w:val="88"/>
    <w:semiHidden/>
    <w:unhideWhenUsed/>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EE9E6"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7BA79D"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7BA79D"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7BA79D"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7BA79D"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DD3CE"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DD3CE" w:themeFill="accent5" w:themeFillTint="7F"/>
      </w:tcPr>
    </w:tblStylePr>
  </w:style>
  <w:style w:type="table" w:styleId="202">
    <w:name w:val="Medium Grid 3 Accent 6"/>
    <w:basedOn w:val="88"/>
    <w:semiHidden/>
    <w:unhideWhenUsed/>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5E2E2"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68C8C"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68C8C"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68C8C"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68C8C"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AC5C5"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AC5C5" w:themeFill="accent6" w:themeFillTint="7F"/>
      </w:tcPr>
    </w:tblStylePr>
  </w:style>
  <w:style w:type="table" w:styleId="203">
    <w:name w:val="Dark List"/>
    <w:basedOn w:val="88"/>
    <w:semiHidden/>
    <w:unhideWhenUsed/>
    <w:qFormat/>
    <w:uiPriority w:val="70"/>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204">
    <w:name w:val="Dark List Accent 1"/>
    <w:basedOn w:val="88"/>
    <w:semiHidden/>
    <w:unhideWhenUsed/>
    <w:qFormat/>
    <w:uiPriority w:val="70"/>
    <w:rPr>
      <w:color w:val="FFFFFF" w:themeColor="background1"/>
      <w14:textFill>
        <w14:solidFill>
          <w14:schemeClr w14:val="bg1"/>
        </w14:solidFill>
      </w14:textFill>
    </w:rPr>
    <w:tblPr>
      <w:tblStyleRowBandSize w:val="1"/>
      <w:tblStyleColBandSize w:val="1"/>
    </w:tblPr>
    <w:tcPr>
      <w:shd w:val="clear" w:color="auto" w:fill="94B6D2"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548AB7"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205">
    <w:name w:val="Dark List Accent 2"/>
    <w:basedOn w:val="88"/>
    <w:semiHidden/>
    <w:unhideWhenUsed/>
    <w:qFormat/>
    <w:uiPriority w:val="70"/>
    <w:rPr>
      <w:color w:val="FFFFFF" w:themeColor="background1"/>
      <w14:textFill>
        <w14:solidFill>
          <w14:schemeClr w14:val="bg1"/>
        </w14:solidFill>
      </w14:textFill>
    </w:rPr>
    <w:tblPr>
      <w:tblStyleRowBandSize w:val="1"/>
      <w:tblStyleColBandSize w:val="1"/>
    </w:tblPr>
    <w:tcPr>
      <w:shd w:val="clear" w:color="auto" w:fill="DD8047"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85B22"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85B22" w:themeFill="accent2" w:themeFillShade="BF"/>
      </w:tcPr>
    </w:tblStylePr>
    <w:tblStylePr w:type="band1Vert">
      <w:tblPr/>
      <w:tcPr>
        <w:tcBorders>
          <w:top w:val="nil"/>
          <w:left w:val="nil"/>
          <w:bottom w:val="nil"/>
          <w:right w:val="nil"/>
          <w:insideH w:val="nil"/>
          <w:insideV w:val="nil"/>
        </w:tcBorders>
        <w:shd w:val="clear" w:color="auto" w:fill="B85B22" w:themeFill="accent2" w:themeFillShade="BF"/>
      </w:tcPr>
    </w:tblStylePr>
    <w:tblStylePr w:type="band1Horz">
      <w:tblPr/>
      <w:tcPr>
        <w:tcBorders>
          <w:top w:val="nil"/>
          <w:left w:val="nil"/>
          <w:bottom w:val="nil"/>
          <w:right w:val="nil"/>
          <w:insideH w:val="nil"/>
          <w:insideV w:val="nil"/>
        </w:tcBorders>
        <w:shd w:val="clear" w:color="auto" w:fill="B85B22" w:themeFill="accent2" w:themeFillShade="BF"/>
      </w:tcPr>
    </w:tblStylePr>
  </w:style>
  <w:style w:type="table" w:styleId="206">
    <w:name w:val="Dark List Accent 3"/>
    <w:basedOn w:val="88"/>
    <w:semiHidden/>
    <w:unhideWhenUsed/>
    <w:qFormat/>
    <w:uiPriority w:val="70"/>
    <w:rPr>
      <w:color w:val="FFFFFF" w:themeColor="background1"/>
      <w14:textFill>
        <w14:solidFill>
          <w14:schemeClr w14:val="bg1"/>
        </w14:solidFill>
      </w14:textFill>
    </w:rPr>
    <w:tblPr>
      <w:tblStyleRowBandSize w:val="1"/>
      <w:tblStyleColBandSize w:val="1"/>
    </w:tblPr>
    <w:tcPr>
      <w:shd w:val="clear" w:color="auto" w:fill="A5AB81"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808659"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808659" w:themeFill="accent3" w:themeFillShade="BF"/>
      </w:tcPr>
    </w:tblStylePr>
    <w:tblStylePr w:type="band1Vert">
      <w:tblPr/>
      <w:tcPr>
        <w:tcBorders>
          <w:top w:val="nil"/>
          <w:left w:val="nil"/>
          <w:bottom w:val="nil"/>
          <w:right w:val="nil"/>
          <w:insideH w:val="nil"/>
          <w:insideV w:val="nil"/>
        </w:tcBorders>
        <w:shd w:val="clear" w:color="auto" w:fill="808659" w:themeFill="accent3" w:themeFillShade="BF"/>
      </w:tcPr>
    </w:tblStylePr>
    <w:tblStylePr w:type="band1Horz">
      <w:tblPr/>
      <w:tcPr>
        <w:tcBorders>
          <w:top w:val="nil"/>
          <w:left w:val="nil"/>
          <w:bottom w:val="nil"/>
          <w:right w:val="nil"/>
          <w:insideH w:val="nil"/>
          <w:insideV w:val="nil"/>
        </w:tcBorders>
        <w:shd w:val="clear" w:color="auto" w:fill="808659" w:themeFill="accent3" w:themeFillShade="BF"/>
      </w:tcPr>
    </w:tblStylePr>
  </w:style>
  <w:style w:type="table" w:styleId="207">
    <w:name w:val="Dark List Accent 4"/>
    <w:basedOn w:val="88"/>
    <w:semiHidden/>
    <w:unhideWhenUsed/>
    <w:qFormat/>
    <w:uiPriority w:val="70"/>
    <w:rPr>
      <w:color w:val="FFFFFF" w:themeColor="background1"/>
      <w14:textFill>
        <w14:solidFill>
          <w14:schemeClr w14:val="bg1"/>
        </w14:solidFill>
      </w14:textFill>
    </w:rPr>
    <w:tblPr>
      <w:tblStyleRowBandSize w:val="1"/>
      <w:tblStyleColBandSize w:val="1"/>
    </w:tblPr>
    <w:tcPr>
      <w:shd w:val="clear" w:color="auto" w:fill="D8B25C"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A8E2C"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208">
    <w:name w:val="Dark List Accent 5"/>
    <w:basedOn w:val="88"/>
    <w:semiHidden/>
    <w:unhideWhenUsed/>
    <w:qFormat/>
    <w:uiPriority w:val="70"/>
    <w:rPr>
      <w:color w:val="FFFFFF" w:themeColor="background1"/>
      <w14:textFill>
        <w14:solidFill>
          <w14:schemeClr w14:val="bg1"/>
        </w14:solidFill>
      </w14:textFill>
    </w:rPr>
    <w:tblPr>
      <w:tblStyleRowBandSize w:val="1"/>
      <w:tblStyleColBandSize w:val="1"/>
    </w:tblPr>
    <w:tcPr>
      <w:shd w:val="clear" w:color="auto" w:fill="7BA79D"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565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6827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209">
    <w:name w:val="Dark List Accent 6"/>
    <w:basedOn w:val="88"/>
    <w:semiHidden/>
    <w:unhideWhenUsed/>
    <w:qFormat/>
    <w:uiPriority w:val="70"/>
    <w:rPr>
      <w:color w:val="FFFFFF" w:themeColor="background1"/>
      <w14:textFill>
        <w14:solidFill>
          <w14:schemeClr w14:val="bg1"/>
        </w14:solidFill>
      </w14:textFill>
    </w:rPr>
    <w:tblPr>
      <w:tblStyleRowBandSize w:val="1"/>
      <w:tblStyleColBandSize w:val="1"/>
    </w:tblPr>
    <w:tcPr>
      <w:shd w:val="clear" w:color="auto" w:fill="968C8C"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B4444"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716767"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table" w:styleId="210">
    <w:name w:val="Colorful Shading"/>
    <w:basedOn w:val="88"/>
    <w:semiHidden/>
    <w:unhideWhenUsed/>
    <w:qFormat/>
    <w:uiPriority w:val="71"/>
    <w:rPr>
      <w:color w:val="000000" w:themeColor="text1"/>
      <w14:textFill>
        <w14:solidFill>
          <w14:schemeClr w14:val="tx1"/>
        </w14:solidFill>
      </w14:textFill>
    </w:rPr>
    <w:tblPr>
      <w:tblBorders>
        <w:top w:val="single" w:color="DD8047"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DD8047"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11">
    <w:name w:val="Colorful Shading Accent 1"/>
    <w:basedOn w:val="88"/>
    <w:semiHidden/>
    <w:unhideWhenUsed/>
    <w:qFormat/>
    <w:uiPriority w:val="71"/>
    <w:rPr>
      <w:color w:val="000000" w:themeColor="text1"/>
      <w14:textFill>
        <w14:solidFill>
          <w14:schemeClr w14:val="tx1"/>
        </w14:solidFill>
      </w14:textFill>
    </w:rPr>
    <w:tblPr>
      <w:tblBorders>
        <w:top w:val="single" w:color="DD8047" w:themeColor="accent2" w:sz="24" w:space="0"/>
        <w:left w:val="single" w:color="94B6D2" w:themeColor="accent1" w:sz="4" w:space="0"/>
        <w:bottom w:val="single" w:color="94B6D2" w:themeColor="accent1" w:sz="4" w:space="0"/>
        <w:right w:val="single" w:color="94B6D2" w:themeColor="accent1" w:sz="4" w:space="0"/>
        <w:insideH w:val="single" w:color="FFFFFF" w:themeColor="background1" w:sz="4" w:space="0"/>
        <w:insideV w:val="single" w:color="FFFFFF" w:themeColor="background1" w:sz="4" w:space="0"/>
      </w:tblBorders>
    </w:tblPr>
    <w:tcPr>
      <w:shd w:val="clear" w:color="auto" w:fill="F4F7FA" w:themeFill="accent1" w:themeFillTint="19"/>
    </w:tcPr>
    <w:tblStylePr w:type="firstRow">
      <w:rPr>
        <w:b/>
        <w:bCs/>
      </w:rPr>
      <w:tblPr/>
      <w:tcPr>
        <w:tcBorders>
          <w:top w:val="nil"/>
          <w:left w:val="nil"/>
          <w:bottom w:val="single" w:color="DD8047"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3F6F97"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3F6F97"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C" w:themeFill="accent1" w:themeFillTint="66"/>
      </w:tcPr>
    </w:tblStylePr>
    <w:tblStylePr w:type="band1Horz">
      <w:tblPr/>
      <w:tcPr>
        <w:shd w:val="clear" w:color="auto" w:fill="C9DAE8"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12">
    <w:name w:val="Colorful Shading Accent 2"/>
    <w:basedOn w:val="88"/>
    <w:semiHidden/>
    <w:unhideWhenUsed/>
    <w:uiPriority w:val="71"/>
    <w:rPr>
      <w:color w:val="000000" w:themeColor="text1"/>
      <w14:textFill>
        <w14:solidFill>
          <w14:schemeClr w14:val="tx1"/>
        </w14:solidFill>
      </w14:textFill>
    </w:rPr>
    <w:tblPr>
      <w:tblBorders>
        <w:top w:val="single" w:color="DD8047" w:themeColor="accent2" w:sz="24" w:space="0"/>
        <w:left w:val="single" w:color="DD8047" w:themeColor="accent2" w:sz="4" w:space="0"/>
        <w:bottom w:val="single" w:color="DD8047" w:themeColor="accent2" w:sz="4" w:space="0"/>
        <w:right w:val="single" w:color="DD8047" w:themeColor="accent2" w:sz="4" w:space="0"/>
        <w:insideH w:val="single" w:color="FFFFFF" w:themeColor="background1" w:sz="4" w:space="0"/>
        <w:insideV w:val="single" w:color="FFFFFF" w:themeColor="background1" w:sz="4" w:space="0"/>
      </w:tblBorders>
    </w:tblPr>
    <w:tcPr>
      <w:shd w:val="clear" w:color="auto" w:fill="FBF2EC" w:themeFill="accent2" w:themeFillTint="19"/>
    </w:tcPr>
    <w:tblStylePr w:type="firstRow">
      <w:rPr>
        <w:b/>
        <w:bCs/>
      </w:rPr>
      <w:tblPr/>
      <w:tcPr>
        <w:tcBorders>
          <w:top w:val="nil"/>
          <w:left w:val="nil"/>
          <w:bottom w:val="single" w:color="DD8047"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93491B"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93491B"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93491B" w:themeFill="accent2" w:themeFillShade="99"/>
      </w:tcPr>
    </w:tblStylePr>
    <w:tblStylePr w:type="band1Vert">
      <w:tblPr/>
      <w:tcPr>
        <w:shd w:val="clear" w:color="auto" w:fill="F1CCB5" w:themeFill="accent2" w:themeFillTint="66"/>
      </w:tcPr>
    </w:tblStylePr>
    <w:tblStylePr w:type="band1Horz">
      <w:tblPr/>
      <w:tcPr>
        <w:shd w:val="clear" w:color="auto" w:fill="EEBFA3"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13">
    <w:name w:val="Colorful Shading Accent 3"/>
    <w:basedOn w:val="88"/>
    <w:semiHidden/>
    <w:unhideWhenUsed/>
    <w:qFormat/>
    <w:uiPriority w:val="71"/>
    <w:rPr>
      <w:color w:val="000000" w:themeColor="text1"/>
      <w14:textFill>
        <w14:solidFill>
          <w14:schemeClr w14:val="tx1"/>
        </w14:solidFill>
      </w14:textFill>
    </w:rPr>
    <w:tblPr>
      <w:tblBorders>
        <w:top w:val="single" w:color="D8B25C" w:themeColor="accent4" w:sz="24" w:space="0"/>
        <w:left w:val="single" w:color="A5AB81" w:themeColor="accent3" w:sz="4" w:space="0"/>
        <w:bottom w:val="single" w:color="A5AB81" w:themeColor="accent3" w:sz="4" w:space="0"/>
        <w:right w:val="single" w:color="A5AB81" w:themeColor="accent3" w:sz="4" w:space="0"/>
        <w:insideH w:val="single" w:color="FFFFFF" w:themeColor="background1" w:sz="4" w:space="0"/>
        <w:insideV w:val="single" w:color="FFFFFF" w:themeColor="background1" w:sz="4" w:space="0"/>
      </w:tblBorders>
    </w:tblPr>
    <w:tcPr>
      <w:shd w:val="clear" w:color="auto" w:fill="F6F6F2" w:themeFill="accent3" w:themeFillTint="19"/>
    </w:tcPr>
    <w:tblStylePr w:type="firstRow">
      <w:rPr>
        <w:b/>
        <w:bCs/>
      </w:rPr>
      <w:tblPr/>
      <w:tcPr>
        <w:tcBorders>
          <w:top w:val="nil"/>
          <w:left w:val="nil"/>
          <w:bottom w:val="single" w:color="D8B25C"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666B47"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666B47"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666B47" w:themeFill="accent3" w:themeFillShade="99"/>
      </w:tcPr>
    </w:tblStylePr>
    <w:tblStylePr w:type="band1Vert">
      <w:tblPr/>
      <w:tcPr>
        <w:shd w:val="clear" w:color="auto" w:fill="DADDCC" w:themeFill="accent3" w:themeFillTint="66"/>
      </w:tcPr>
    </w:tblStylePr>
    <w:tblStylePr w:type="band1Horz">
      <w:tblPr/>
      <w:tcPr>
        <w:shd w:val="clear" w:color="auto" w:fill="D2D5C0" w:themeFill="accent3" w:themeFillTint="7F"/>
      </w:tcPr>
    </w:tblStylePr>
  </w:style>
  <w:style w:type="table" w:styleId="214">
    <w:name w:val="Colorful Shading Accent 4"/>
    <w:basedOn w:val="88"/>
    <w:semiHidden/>
    <w:unhideWhenUsed/>
    <w:qFormat/>
    <w:uiPriority w:val="71"/>
    <w:rPr>
      <w:color w:val="000000" w:themeColor="text1"/>
      <w14:textFill>
        <w14:solidFill>
          <w14:schemeClr w14:val="tx1"/>
        </w14:solidFill>
      </w14:textFill>
    </w:rPr>
    <w:tblPr>
      <w:tblBorders>
        <w:top w:val="single" w:color="A5AB81" w:themeColor="accent3" w:sz="24" w:space="0"/>
        <w:left w:val="single" w:color="D8B25C" w:themeColor="accent4" w:sz="4" w:space="0"/>
        <w:bottom w:val="single" w:color="D8B25C" w:themeColor="accent4" w:sz="4" w:space="0"/>
        <w:right w:val="single" w:color="D8B25C" w:themeColor="accent4" w:sz="4" w:space="0"/>
        <w:insideH w:val="single" w:color="FFFFFF" w:themeColor="background1" w:sz="4" w:space="0"/>
        <w:insideV w:val="single" w:color="FFFFFF" w:themeColor="background1" w:sz="4" w:space="0"/>
      </w:tblBorders>
    </w:tblPr>
    <w:tcPr>
      <w:shd w:val="clear" w:color="auto" w:fill="FBF7EF" w:themeFill="accent4" w:themeFillTint="19"/>
    </w:tcPr>
    <w:tblStylePr w:type="firstRow">
      <w:rPr>
        <w:b/>
        <w:bCs/>
      </w:rPr>
      <w:tblPr/>
      <w:tcPr>
        <w:tcBorders>
          <w:top w:val="nil"/>
          <w:left w:val="nil"/>
          <w:bottom w:val="single" w:color="A5AB81"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957223"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957223"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9572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15">
    <w:name w:val="Colorful Shading Accent 5"/>
    <w:basedOn w:val="88"/>
    <w:semiHidden/>
    <w:unhideWhenUsed/>
    <w:qFormat/>
    <w:uiPriority w:val="71"/>
    <w:rPr>
      <w:color w:val="000000" w:themeColor="text1"/>
      <w14:textFill>
        <w14:solidFill>
          <w14:schemeClr w14:val="tx1"/>
        </w14:solidFill>
      </w14:textFill>
    </w:rPr>
    <w:tblPr>
      <w:tblBorders>
        <w:top w:val="single" w:color="968C8C" w:themeColor="accent6" w:sz="24" w:space="0"/>
        <w:left w:val="single" w:color="7BA79D" w:themeColor="accent5" w:sz="4" w:space="0"/>
        <w:bottom w:val="single" w:color="7BA79D" w:themeColor="accent5" w:sz="4" w:space="0"/>
        <w:right w:val="single" w:color="7BA79D" w:themeColor="accent5" w:sz="4" w:space="0"/>
        <w:insideH w:val="single" w:color="FFFFFF" w:themeColor="background1" w:sz="4" w:space="0"/>
        <w:insideV w:val="single" w:color="FFFFFF" w:themeColor="background1" w:sz="4" w:space="0"/>
      </w:tblBorders>
    </w:tblPr>
    <w:tcPr>
      <w:shd w:val="clear" w:color="auto" w:fill="F2F6F5" w:themeFill="accent5" w:themeFillTint="19"/>
    </w:tcPr>
    <w:tblStylePr w:type="firstRow">
      <w:rPr>
        <w:b/>
        <w:bCs/>
      </w:rPr>
      <w:tblPr/>
      <w:tcPr>
        <w:tcBorders>
          <w:top w:val="nil"/>
          <w:left w:val="nil"/>
          <w:bottom w:val="single" w:color="968C8C"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56860"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56860"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16">
    <w:name w:val="Colorful Shading Accent 6"/>
    <w:basedOn w:val="88"/>
    <w:semiHidden/>
    <w:unhideWhenUsed/>
    <w:qFormat/>
    <w:uiPriority w:val="71"/>
    <w:rPr>
      <w:color w:val="000000" w:themeColor="text1"/>
      <w14:textFill>
        <w14:solidFill>
          <w14:schemeClr w14:val="tx1"/>
        </w14:solidFill>
      </w14:textFill>
    </w:rPr>
    <w:tblPr>
      <w:tblBorders>
        <w:top w:val="single" w:color="7BA79D" w:themeColor="accent5" w:sz="24" w:space="0"/>
        <w:left w:val="single" w:color="968C8C" w:themeColor="accent6" w:sz="4" w:space="0"/>
        <w:bottom w:val="single" w:color="968C8C" w:themeColor="accent6" w:sz="4" w:space="0"/>
        <w:right w:val="single" w:color="968C8C" w:themeColor="accent6" w:sz="4" w:space="0"/>
        <w:insideH w:val="single" w:color="FFFFFF" w:themeColor="background1" w:sz="4" w:space="0"/>
        <w:insideV w:val="single" w:color="FFFFFF" w:themeColor="background1" w:sz="4" w:space="0"/>
      </w:tblBorders>
    </w:tblPr>
    <w:tcPr>
      <w:shd w:val="clear" w:color="auto" w:fill="F4F3F3" w:themeFill="accent6" w:themeFillTint="19"/>
    </w:tcPr>
    <w:tblStylePr w:type="firstRow">
      <w:rPr>
        <w:b/>
        <w:bCs/>
      </w:rPr>
      <w:tblPr/>
      <w:tcPr>
        <w:tcBorders>
          <w:top w:val="nil"/>
          <w:left w:val="nil"/>
          <w:bottom w:val="single" w:color="7BA79D"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A5353"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A5353"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4D0D0" w:themeFill="accent6" w:themeFillTint="66"/>
      </w:tcPr>
    </w:tblStylePr>
    <w:tblStylePr w:type="band1Horz">
      <w:tblPr/>
      <w:tcPr>
        <w:shd w:val="clear" w:color="auto" w:fill="CAC5C5"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17">
    <w:name w:val="Colorful List"/>
    <w:basedOn w:val="88"/>
    <w:semiHidden/>
    <w:unhideWhenUsed/>
    <w:qFormat/>
    <w:uiPriority w:val="72"/>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C56124" w:themeFill="accent2" w:themeFillShade="CC"/>
      </w:tcPr>
    </w:tblStylePr>
    <w:tblStylePr w:type="lastRow">
      <w:rPr>
        <w:b/>
        <w:bCs/>
        <w:color w:val="C562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218">
    <w:name w:val="Colorful List Accent 1"/>
    <w:basedOn w:val="88"/>
    <w:semiHidden/>
    <w:unhideWhenUsed/>
    <w:qFormat/>
    <w:uiPriority w:val="72"/>
    <w:rPr>
      <w:color w:val="000000" w:themeColor="text1"/>
      <w14:textFill>
        <w14:solidFill>
          <w14:schemeClr w14:val="tx1"/>
        </w14:solidFill>
      </w14:textFill>
    </w:rPr>
    <w:tblPr>
      <w:tblStyleRowBandSize w:val="1"/>
      <w:tblStyleColBandSize w:val="1"/>
    </w:tblPr>
    <w:tcPr>
      <w:shd w:val="clear" w:color="auto" w:fill="F4F7FA"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C56124" w:themeFill="accent2" w:themeFillShade="CC"/>
      </w:tcPr>
    </w:tblStylePr>
    <w:tblStylePr w:type="lastRow">
      <w:rPr>
        <w:b/>
        <w:bCs/>
        <w:color w:val="C562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3" w:themeFill="accent1" w:themeFillTint="3F"/>
      </w:tcPr>
    </w:tblStylePr>
    <w:tblStylePr w:type="band1Horz">
      <w:tblPr/>
      <w:tcPr>
        <w:shd w:val="clear" w:color="auto" w:fill="E9F0F5" w:themeFill="accent1" w:themeFillTint="33"/>
      </w:tcPr>
    </w:tblStylePr>
  </w:style>
  <w:style w:type="table" w:styleId="219">
    <w:name w:val="Colorful List Accent 2"/>
    <w:basedOn w:val="88"/>
    <w:semiHidden/>
    <w:unhideWhenUsed/>
    <w:uiPriority w:val="72"/>
    <w:rPr>
      <w:color w:val="000000" w:themeColor="text1"/>
      <w14:textFill>
        <w14:solidFill>
          <w14:schemeClr w14:val="tx1"/>
        </w14:solidFill>
      </w14:textFill>
    </w:rPr>
    <w:tblPr>
      <w:tblStyleRowBandSize w:val="1"/>
      <w:tblStyleColBandSize w:val="1"/>
    </w:tblPr>
    <w:tcPr>
      <w:shd w:val="clear" w:color="auto" w:fill="FBF2EC"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C56124" w:themeFill="accent2" w:themeFillShade="CC"/>
      </w:tcPr>
    </w:tblStylePr>
    <w:tblStylePr w:type="lastRow">
      <w:rPr>
        <w:b/>
        <w:bCs/>
        <w:color w:val="C562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220">
    <w:name w:val="Colorful List Accent 3"/>
    <w:basedOn w:val="88"/>
    <w:semiHidden/>
    <w:unhideWhenUsed/>
    <w:qFormat/>
    <w:uiPriority w:val="72"/>
    <w:rPr>
      <w:color w:val="000000" w:themeColor="text1"/>
      <w14:textFill>
        <w14:solidFill>
          <w14:schemeClr w14:val="tx1"/>
        </w14:solidFill>
      </w14:textFill>
    </w:rPr>
    <w:tblPr>
      <w:tblStyleRowBandSize w:val="1"/>
      <w:tblStyleColBandSize w:val="1"/>
    </w:tblPr>
    <w:tcPr>
      <w:shd w:val="clear" w:color="auto" w:fill="F6F6F2"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C6982F" w:themeFill="accent4" w:themeFillShade="CC"/>
      </w:tcPr>
    </w:tblStylePr>
    <w:tblStylePr w:type="lastRow">
      <w:rPr>
        <w:b/>
        <w:bCs/>
        <w:color w:val="C79830"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CEEE5" w:themeFill="accent3" w:themeFillTint="33"/>
      </w:tcPr>
    </w:tblStylePr>
  </w:style>
  <w:style w:type="table" w:styleId="221">
    <w:name w:val="Colorful List Accent 4"/>
    <w:basedOn w:val="88"/>
    <w:semiHidden/>
    <w:unhideWhenUsed/>
    <w:qFormat/>
    <w:uiPriority w:val="72"/>
    <w:rPr>
      <w:color w:val="000000" w:themeColor="text1"/>
      <w14:textFill>
        <w14:solidFill>
          <w14:schemeClr w14:val="tx1"/>
        </w14:solidFill>
      </w14:textFill>
    </w:rPr>
    <w:tblPr>
      <w:tblStyleRowBandSize w:val="1"/>
      <w:tblStyleColBandSize w:val="1"/>
    </w:tblPr>
    <w:tcPr>
      <w:shd w:val="clear" w:color="auto" w:fill="FBF7EF"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898F5F" w:themeFill="accent3" w:themeFillShade="CC"/>
      </w:tcPr>
    </w:tblStylePr>
    <w:tblStylePr w:type="lastRow">
      <w:rPr>
        <w:b/>
        <w:bCs/>
        <w:color w:val="89906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222">
    <w:name w:val="Colorful List Accent 5"/>
    <w:basedOn w:val="88"/>
    <w:semiHidden/>
    <w:unhideWhenUsed/>
    <w:qFormat/>
    <w:uiPriority w:val="72"/>
    <w:rPr>
      <w:color w:val="000000" w:themeColor="text1"/>
      <w14:textFill>
        <w14:solidFill>
          <w14:schemeClr w14:val="tx1"/>
        </w14:solidFill>
      </w14:textFill>
    </w:rPr>
    <w:tblPr>
      <w:tblStyleRowBandSize w:val="1"/>
      <w:tblStyleColBandSize w:val="1"/>
    </w:tblPr>
    <w:tcPr>
      <w:shd w:val="clear" w:color="auto" w:fill="F2F6F5"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96E6E" w:themeFill="accent6" w:themeFillShade="CC"/>
      </w:tcPr>
    </w:tblStylePr>
    <w:tblStylePr w:type="lastRow">
      <w:rPr>
        <w:b/>
        <w:bCs/>
        <w:color w:val="796F6F"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223">
    <w:name w:val="Colorful List Accent 6"/>
    <w:basedOn w:val="88"/>
    <w:semiHidden/>
    <w:unhideWhenUsed/>
    <w:qFormat/>
    <w:uiPriority w:val="72"/>
    <w:rPr>
      <w:color w:val="000000" w:themeColor="text1"/>
      <w14:textFill>
        <w14:solidFill>
          <w14:schemeClr w14:val="tx1"/>
        </w14:solidFill>
      </w14:textFill>
    </w:rPr>
    <w:tblPr>
      <w:tblStyleRowBandSize w:val="1"/>
      <w:tblStyleColBandSize w:val="1"/>
    </w:tblPr>
    <w:tcPr>
      <w:shd w:val="clear" w:color="auto" w:fill="F4F3F3"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5C8B80" w:themeFill="accent5" w:themeFillShade="CC"/>
      </w:tcPr>
    </w:tblStylePr>
    <w:tblStylePr w:type="lastRow">
      <w:rPr>
        <w:b/>
        <w:bCs/>
        <w:color w:val="5D8B8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9E7E7" w:themeFill="accent6" w:themeFillTint="33"/>
      </w:tcPr>
    </w:tblStylePr>
  </w:style>
  <w:style w:type="table" w:styleId="224">
    <w:name w:val="Colorful Grid"/>
    <w:basedOn w:val="88"/>
    <w:semiHidden/>
    <w:unhideWhenUsed/>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225">
    <w:name w:val="Colorful Grid Accent 1"/>
    <w:basedOn w:val="88"/>
    <w:semiHidden/>
    <w:unhideWhenUsed/>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9F0F5" w:themeFill="accent1" w:themeFillTint="33"/>
    </w:tcPr>
    <w:tblStylePr w:type="firstRow">
      <w:rPr>
        <w:b/>
        <w:bCs/>
      </w:rPr>
      <w:tblPr/>
      <w:tcPr>
        <w:shd w:val="clear" w:color="auto" w:fill="D4E1EC" w:themeFill="accent1" w:themeFillTint="66"/>
      </w:tcPr>
    </w:tblStylePr>
    <w:tblStylePr w:type="lastRow">
      <w:rPr>
        <w:b/>
        <w:bCs/>
        <w:color w:val="000000" w:themeColor="text1"/>
        <w14:textFill>
          <w14:solidFill>
            <w14:schemeClr w14:val="tx1"/>
          </w14:solidFill>
        </w14:textFill>
      </w:rPr>
      <w:tblPr/>
      <w:tcPr>
        <w:shd w:val="clear" w:color="auto" w:fill="D4E1EC" w:themeFill="accent1" w:themeFillTint="66"/>
      </w:tcPr>
    </w:tblStylePr>
    <w:tblStylePr w:type="firstCol">
      <w:rPr>
        <w:color w:val="FFFFFF" w:themeColor="background1"/>
        <w14:textFill>
          <w14:solidFill>
            <w14:schemeClr w14:val="bg1"/>
          </w14:solidFill>
        </w14:textFill>
      </w:rPr>
      <w:tblPr/>
      <w:tcPr>
        <w:shd w:val="clear" w:color="auto" w:fill="548AB7" w:themeFill="accent1" w:themeFillShade="BF"/>
      </w:tcPr>
    </w:tblStylePr>
    <w:tblStylePr w:type="lastCol">
      <w:rPr>
        <w:color w:val="FFFFFF" w:themeColor="background1"/>
        <w14:textFill>
          <w14:solidFill>
            <w14:schemeClr w14:val="bg1"/>
          </w14:solidFill>
        </w14:textFill>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226">
    <w:name w:val="Colorful Grid Accent 2"/>
    <w:basedOn w:val="88"/>
    <w:semiHidden/>
    <w:unhideWhenUsed/>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8E5DA" w:themeFill="accent2" w:themeFillTint="33"/>
    </w:tcPr>
    <w:tblStylePr w:type="firstRow">
      <w:rPr>
        <w:b/>
        <w:bCs/>
      </w:rPr>
      <w:tblPr/>
      <w:tcPr>
        <w:shd w:val="clear" w:color="auto" w:fill="F1CCB5" w:themeFill="accent2" w:themeFillTint="66"/>
      </w:tcPr>
    </w:tblStylePr>
    <w:tblStylePr w:type="lastRow">
      <w:rPr>
        <w:b/>
        <w:bCs/>
        <w:color w:val="000000" w:themeColor="text1"/>
        <w14:textFill>
          <w14:solidFill>
            <w14:schemeClr w14:val="tx1"/>
          </w14:solidFill>
        </w14:textFill>
      </w:rPr>
      <w:tblPr/>
      <w:tcPr>
        <w:shd w:val="clear" w:color="auto" w:fill="F1CCB5" w:themeFill="accent2" w:themeFillTint="66"/>
      </w:tcPr>
    </w:tblStylePr>
    <w:tblStylePr w:type="firstCol">
      <w:rPr>
        <w:color w:val="FFFFFF" w:themeColor="background1"/>
        <w14:textFill>
          <w14:solidFill>
            <w14:schemeClr w14:val="bg1"/>
          </w14:solidFill>
        </w14:textFill>
      </w:rPr>
      <w:tblPr/>
      <w:tcPr>
        <w:shd w:val="clear" w:color="auto" w:fill="B85B22" w:themeFill="accent2" w:themeFillShade="BF"/>
      </w:tcPr>
    </w:tblStylePr>
    <w:tblStylePr w:type="lastCol">
      <w:rPr>
        <w:color w:val="FFFFFF" w:themeColor="background1"/>
        <w14:textFill>
          <w14:solidFill>
            <w14:schemeClr w14:val="bg1"/>
          </w14:solidFill>
        </w14:textFill>
      </w:rPr>
      <w:tblPr/>
      <w:tcPr>
        <w:shd w:val="clear" w:color="auto" w:fill="B85B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227">
    <w:name w:val="Colorful Grid Accent 3"/>
    <w:basedOn w:val="88"/>
    <w:semiHidden/>
    <w:unhideWhenUsed/>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CEEE5" w:themeFill="accent3" w:themeFillTint="33"/>
    </w:tcPr>
    <w:tblStylePr w:type="firstRow">
      <w:rPr>
        <w:b/>
        <w:bCs/>
      </w:rPr>
      <w:tblPr/>
      <w:tcPr>
        <w:shd w:val="clear" w:color="auto" w:fill="DADDCC" w:themeFill="accent3" w:themeFillTint="66"/>
      </w:tcPr>
    </w:tblStylePr>
    <w:tblStylePr w:type="lastRow">
      <w:rPr>
        <w:b/>
        <w:bCs/>
        <w:color w:val="000000" w:themeColor="text1"/>
        <w14:textFill>
          <w14:solidFill>
            <w14:schemeClr w14:val="tx1"/>
          </w14:solidFill>
        </w14:textFill>
      </w:rPr>
      <w:tblPr/>
      <w:tcPr>
        <w:shd w:val="clear" w:color="auto" w:fill="DADDCC" w:themeFill="accent3" w:themeFillTint="66"/>
      </w:tcPr>
    </w:tblStylePr>
    <w:tblStylePr w:type="firstCol">
      <w:rPr>
        <w:color w:val="FFFFFF" w:themeColor="background1"/>
        <w14:textFill>
          <w14:solidFill>
            <w14:schemeClr w14:val="bg1"/>
          </w14:solidFill>
        </w14:textFill>
      </w:rPr>
      <w:tblPr/>
      <w:tcPr>
        <w:shd w:val="clear" w:color="auto" w:fill="808659" w:themeFill="accent3" w:themeFillShade="BF"/>
      </w:tcPr>
    </w:tblStylePr>
    <w:tblStylePr w:type="lastCol">
      <w:rPr>
        <w:color w:val="FFFFFF" w:themeColor="background1"/>
        <w14:textFill>
          <w14:solidFill>
            <w14:schemeClr w14:val="bg1"/>
          </w14:solidFill>
        </w14:textFill>
      </w:rPr>
      <w:tblPr/>
      <w:tcPr>
        <w:shd w:val="clear" w:color="auto" w:fill="808659"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228">
    <w:name w:val="Colorful Grid Accent 4"/>
    <w:basedOn w:val="88"/>
    <w:semiHidden/>
    <w:unhideWhenUsed/>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14:textFill>
          <w14:solidFill>
            <w14:schemeClr w14:val="tx1"/>
          </w14:solidFill>
        </w14:textFill>
      </w:rPr>
      <w:tblPr/>
      <w:tcPr>
        <w:shd w:val="clear" w:color="auto" w:fill="EFE0BD" w:themeFill="accent4" w:themeFillTint="66"/>
      </w:tcPr>
    </w:tblStylePr>
    <w:tblStylePr w:type="firstCol">
      <w:rPr>
        <w:color w:val="FFFFFF" w:themeColor="background1"/>
        <w14:textFill>
          <w14:solidFill>
            <w14:schemeClr w14:val="bg1"/>
          </w14:solidFill>
        </w14:textFill>
      </w:rPr>
      <w:tblPr/>
      <w:tcPr>
        <w:shd w:val="clear" w:color="auto" w:fill="BA8E2C" w:themeFill="accent4" w:themeFillShade="BF"/>
      </w:tcPr>
    </w:tblStylePr>
    <w:tblStylePr w:type="lastCol">
      <w:rPr>
        <w:color w:val="FFFFFF" w:themeColor="background1"/>
        <w14:textFill>
          <w14:solidFill>
            <w14:schemeClr w14:val="bg1"/>
          </w14:solidFill>
        </w14:textFill>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229">
    <w:name w:val="Colorful Grid Accent 5"/>
    <w:basedOn w:val="88"/>
    <w:semiHidden/>
    <w:unhideWhenUsed/>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14:textFill>
          <w14:solidFill>
            <w14:schemeClr w14:val="tx1"/>
          </w14:solidFill>
        </w14:textFill>
      </w:rPr>
      <w:tblPr/>
      <w:tcPr>
        <w:shd w:val="clear" w:color="auto" w:fill="CADBD7" w:themeFill="accent5" w:themeFillTint="66"/>
      </w:tcPr>
    </w:tblStylePr>
    <w:tblStylePr w:type="firstCol">
      <w:rPr>
        <w:color w:val="FFFFFF" w:themeColor="background1"/>
        <w14:textFill>
          <w14:solidFill>
            <w14:schemeClr w14:val="bg1"/>
          </w14:solidFill>
        </w14:textFill>
      </w:rPr>
      <w:tblPr/>
      <w:tcPr>
        <w:shd w:val="clear" w:color="auto" w:fill="568278" w:themeFill="accent5" w:themeFillShade="BF"/>
      </w:tcPr>
    </w:tblStylePr>
    <w:tblStylePr w:type="lastCol">
      <w:rPr>
        <w:color w:val="FFFFFF" w:themeColor="background1"/>
        <w14:textFill>
          <w14:solidFill>
            <w14:schemeClr w14:val="bg1"/>
          </w14:solidFill>
        </w14:textFill>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230">
    <w:name w:val="Colorful Grid Accent 6"/>
    <w:basedOn w:val="88"/>
    <w:semiHidden/>
    <w:unhideWhenUsed/>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9E7E7" w:themeFill="accent6" w:themeFillTint="33"/>
    </w:tcPr>
    <w:tblStylePr w:type="firstRow">
      <w:rPr>
        <w:b/>
        <w:bCs/>
      </w:rPr>
      <w:tblPr/>
      <w:tcPr>
        <w:shd w:val="clear" w:color="auto" w:fill="D4D0D0" w:themeFill="accent6" w:themeFillTint="66"/>
      </w:tcPr>
    </w:tblStylePr>
    <w:tblStylePr w:type="lastRow">
      <w:rPr>
        <w:b/>
        <w:bCs/>
        <w:color w:val="000000" w:themeColor="text1"/>
        <w14:textFill>
          <w14:solidFill>
            <w14:schemeClr w14:val="tx1"/>
          </w14:solidFill>
        </w14:textFill>
      </w:rPr>
      <w:tblPr/>
      <w:tcPr>
        <w:shd w:val="clear" w:color="auto" w:fill="D4D0D0" w:themeFill="accent6" w:themeFillTint="66"/>
      </w:tcPr>
    </w:tblStylePr>
    <w:tblStylePr w:type="firstCol">
      <w:rPr>
        <w:color w:val="FFFFFF" w:themeColor="background1"/>
        <w14:textFill>
          <w14:solidFill>
            <w14:schemeClr w14:val="bg1"/>
          </w14:solidFill>
        </w14:textFill>
      </w:rPr>
      <w:tblPr/>
      <w:tcPr>
        <w:shd w:val="clear" w:color="auto" w:fill="716767" w:themeFill="accent6" w:themeFillShade="BF"/>
      </w:tcPr>
    </w:tblStylePr>
    <w:tblStylePr w:type="lastCol">
      <w:rPr>
        <w:color w:val="FFFFFF" w:themeColor="background1"/>
        <w14:textFill>
          <w14:solidFill>
            <w14:schemeClr w14:val="bg1"/>
          </w14:solidFill>
        </w14:textFill>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character" w:styleId="232">
    <w:name w:val="Strong"/>
    <w:basedOn w:val="231"/>
    <w:semiHidden/>
    <w:qFormat/>
    <w:uiPriority w:val="22"/>
    <w:rPr>
      <w:rFonts w:ascii="Microsoft YaHei UI" w:hAnsi="Microsoft YaHei UI" w:eastAsia="Microsoft YaHei UI"/>
      <w:b/>
      <w:bCs/>
    </w:rPr>
  </w:style>
  <w:style w:type="character" w:styleId="233">
    <w:name w:val="endnote reference"/>
    <w:basedOn w:val="231"/>
    <w:semiHidden/>
    <w:unhideWhenUsed/>
    <w:qFormat/>
    <w:uiPriority w:val="99"/>
    <w:rPr>
      <w:rFonts w:ascii="Microsoft YaHei UI" w:hAnsi="Microsoft YaHei UI" w:eastAsia="Microsoft YaHei UI"/>
      <w:vertAlign w:val="superscript"/>
    </w:rPr>
  </w:style>
  <w:style w:type="character" w:styleId="234">
    <w:name w:val="page number"/>
    <w:basedOn w:val="231"/>
    <w:semiHidden/>
    <w:unhideWhenUsed/>
    <w:qFormat/>
    <w:uiPriority w:val="99"/>
    <w:rPr>
      <w:rFonts w:ascii="Microsoft YaHei UI" w:hAnsi="Microsoft YaHei UI" w:eastAsia="Microsoft YaHei UI"/>
    </w:rPr>
  </w:style>
  <w:style w:type="character" w:styleId="235">
    <w:name w:val="FollowedHyperlink"/>
    <w:basedOn w:val="231"/>
    <w:semiHidden/>
    <w:unhideWhenUsed/>
    <w:qFormat/>
    <w:uiPriority w:val="99"/>
    <w:rPr>
      <w:rFonts w:ascii="Microsoft YaHei UI" w:hAnsi="Microsoft YaHei UI" w:eastAsia="Microsoft YaHei UI"/>
      <w:color w:val="704404" w:themeColor="followedHyperlink"/>
      <w:u w:val="single"/>
      <w14:textFill>
        <w14:solidFill>
          <w14:schemeClr w14:val="folHlink"/>
        </w14:solidFill>
      </w14:textFill>
    </w:rPr>
  </w:style>
  <w:style w:type="character" w:styleId="236">
    <w:name w:val="Emphasis"/>
    <w:basedOn w:val="231"/>
    <w:semiHidden/>
    <w:qFormat/>
    <w:uiPriority w:val="11"/>
    <w:rPr>
      <w:rFonts w:ascii="Microsoft YaHei UI" w:hAnsi="Microsoft YaHei UI" w:eastAsia="Microsoft YaHei UI"/>
      <w:i/>
      <w:iCs/>
    </w:rPr>
  </w:style>
  <w:style w:type="character" w:styleId="237">
    <w:name w:val="line number"/>
    <w:basedOn w:val="231"/>
    <w:semiHidden/>
    <w:unhideWhenUsed/>
    <w:qFormat/>
    <w:uiPriority w:val="99"/>
    <w:rPr>
      <w:rFonts w:ascii="Microsoft YaHei UI" w:hAnsi="Microsoft YaHei UI" w:eastAsia="Microsoft YaHei UI"/>
    </w:rPr>
  </w:style>
  <w:style w:type="character" w:styleId="238">
    <w:name w:val="HTML Definition"/>
    <w:basedOn w:val="231"/>
    <w:semiHidden/>
    <w:unhideWhenUsed/>
    <w:qFormat/>
    <w:uiPriority w:val="99"/>
    <w:rPr>
      <w:rFonts w:ascii="Microsoft YaHei UI" w:hAnsi="Microsoft YaHei UI" w:eastAsia="Microsoft YaHei UI"/>
      <w:i/>
      <w:iCs/>
    </w:rPr>
  </w:style>
  <w:style w:type="character" w:styleId="239">
    <w:name w:val="HTML Typewriter"/>
    <w:basedOn w:val="231"/>
    <w:semiHidden/>
    <w:unhideWhenUsed/>
    <w:qFormat/>
    <w:uiPriority w:val="99"/>
    <w:rPr>
      <w:rFonts w:ascii="Microsoft YaHei UI" w:hAnsi="Microsoft YaHei UI" w:eastAsia="Microsoft YaHei UI"/>
      <w:sz w:val="20"/>
      <w:szCs w:val="20"/>
    </w:rPr>
  </w:style>
  <w:style w:type="character" w:styleId="240">
    <w:name w:val="HTML Acronym"/>
    <w:basedOn w:val="231"/>
    <w:semiHidden/>
    <w:unhideWhenUsed/>
    <w:uiPriority w:val="99"/>
    <w:rPr>
      <w:rFonts w:ascii="Microsoft YaHei UI" w:hAnsi="Microsoft YaHei UI" w:eastAsia="Microsoft YaHei UI"/>
    </w:rPr>
  </w:style>
  <w:style w:type="character" w:styleId="241">
    <w:name w:val="HTML Variable"/>
    <w:basedOn w:val="231"/>
    <w:semiHidden/>
    <w:unhideWhenUsed/>
    <w:qFormat/>
    <w:uiPriority w:val="99"/>
    <w:rPr>
      <w:rFonts w:ascii="Microsoft YaHei UI" w:hAnsi="Microsoft YaHei UI" w:eastAsia="Microsoft YaHei UI"/>
      <w:i/>
      <w:iCs/>
    </w:rPr>
  </w:style>
  <w:style w:type="character" w:styleId="242">
    <w:name w:val="Hyperlink"/>
    <w:basedOn w:val="231"/>
    <w:unhideWhenUsed/>
    <w:uiPriority w:val="99"/>
    <w:rPr>
      <w:rFonts w:ascii="Microsoft YaHei UI" w:hAnsi="Microsoft YaHei UI" w:eastAsia="Microsoft YaHei UI"/>
      <w:color w:val="B95B22" w:themeColor="accent2" w:themeShade="BF"/>
      <w:u w:val="single"/>
    </w:rPr>
  </w:style>
  <w:style w:type="character" w:styleId="243">
    <w:name w:val="HTML Code"/>
    <w:basedOn w:val="231"/>
    <w:semiHidden/>
    <w:unhideWhenUsed/>
    <w:qFormat/>
    <w:uiPriority w:val="99"/>
    <w:rPr>
      <w:rFonts w:ascii="Microsoft YaHei UI" w:hAnsi="Microsoft YaHei UI" w:eastAsia="Microsoft YaHei UI"/>
      <w:sz w:val="20"/>
      <w:szCs w:val="20"/>
    </w:rPr>
  </w:style>
  <w:style w:type="character" w:styleId="244">
    <w:name w:val="annotation reference"/>
    <w:basedOn w:val="231"/>
    <w:semiHidden/>
    <w:unhideWhenUsed/>
    <w:qFormat/>
    <w:uiPriority w:val="99"/>
    <w:rPr>
      <w:rFonts w:ascii="Microsoft YaHei UI" w:hAnsi="Microsoft YaHei UI" w:eastAsia="Microsoft YaHei UI"/>
      <w:sz w:val="16"/>
      <w:szCs w:val="16"/>
    </w:rPr>
  </w:style>
  <w:style w:type="character" w:styleId="245">
    <w:name w:val="HTML Cite"/>
    <w:basedOn w:val="231"/>
    <w:semiHidden/>
    <w:unhideWhenUsed/>
    <w:uiPriority w:val="99"/>
    <w:rPr>
      <w:rFonts w:ascii="Microsoft YaHei UI" w:hAnsi="Microsoft YaHei UI" w:eastAsia="Microsoft YaHei UI"/>
      <w:i/>
      <w:iCs/>
    </w:rPr>
  </w:style>
  <w:style w:type="character" w:styleId="246">
    <w:name w:val="footnote reference"/>
    <w:basedOn w:val="231"/>
    <w:semiHidden/>
    <w:unhideWhenUsed/>
    <w:qFormat/>
    <w:uiPriority w:val="99"/>
    <w:rPr>
      <w:rFonts w:ascii="Microsoft YaHei UI" w:hAnsi="Microsoft YaHei UI" w:eastAsia="Microsoft YaHei UI"/>
      <w:vertAlign w:val="superscript"/>
    </w:rPr>
  </w:style>
  <w:style w:type="character" w:styleId="247">
    <w:name w:val="HTML Keyboard"/>
    <w:basedOn w:val="231"/>
    <w:semiHidden/>
    <w:unhideWhenUsed/>
    <w:uiPriority w:val="99"/>
    <w:rPr>
      <w:rFonts w:ascii="Microsoft YaHei UI" w:hAnsi="Microsoft YaHei UI" w:eastAsia="Microsoft YaHei UI"/>
      <w:sz w:val="20"/>
      <w:szCs w:val="20"/>
    </w:rPr>
  </w:style>
  <w:style w:type="character" w:styleId="248">
    <w:name w:val="HTML Sample"/>
    <w:basedOn w:val="231"/>
    <w:semiHidden/>
    <w:unhideWhenUsed/>
    <w:uiPriority w:val="99"/>
    <w:rPr>
      <w:rFonts w:ascii="Microsoft YaHei UI" w:hAnsi="Microsoft YaHei UI" w:eastAsia="Microsoft YaHei UI"/>
      <w:sz w:val="24"/>
      <w:szCs w:val="24"/>
    </w:rPr>
  </w:style>
  <w:style w:type="character" w:customStyle="1" w:styleId="249">
    <w:name w:val="标题 2 字符"/>
    <w:basedOn w:val="231"/>
    <w:link w:val="4"/>
    <w:uiPriority w:val="9"/>
    <w:rPr>
      <w:rFonts w:ascii="Microsoft YaHei UI" w:hAnsi="Microsoft YaHei UI" w:eastAsia="Microsoft YaHei UI" w:cstheme="majorBidi"/>
      <w:b/>
      <w:bCs/>
      <w:caps/>
      <w:sz w:val="22"/>
      <w:szCs w:val="26"/>
    </w:rPr>
  </w:style>
  <w:style w:type="character" w:customStyle="1" w:styleId="250">
    <w:name w:val="标题 字符"/>
    <w:basedOn w:val="231"/>
    <w:link w:val="84"/>
    <w:qFormat/>
    <w:uiPriority w:val="10"/>
    <w:rPr>
      <w:rFonts w:ascii="Microsoft YaHei UI" w:hAnsi="Microsoft YaHei UI" w:eastAsia="Microsoft YaHei UI"/>
      <w:caps/>
      <w:color w:val="000000" w:themeColor="text1"/>
      <w:sz w:val="96"/>
      <w:szCs w:val="76"/>
      <w14:textFill>
        <w14:solidFill>
          <w14:schemeClr w14:val="tx1"/>
        </w14:solidFill>
      </w14:textFill>
    </w:rPr>
  </w:style>
  <w:style w:type="character" w:customStyle="1" w:styleId="251">
    <w:name w:val="标题 1 字符"/>
    <w:basedOn w:val="231"/>
    <w:link w:val="3"/>
    <w:qFormat/>
    <w:uiPriority w:val="9"/>
    <w:rPr>
      <w:rFonts w:ascii="Microsoft YaHei UI" w:hAnsi="Microsoft YaHei UI" w:eastAsia="Microsoft YaHei UI" w:cstheme="majorBidi"/>
      <w:color w:val="558BB8" w:themeColor="accent1" w:themeShade="BF"/>
      <w:sz w:val="32"/>
      <w:szCs w:val="32"/>
    </w:rPr>
  </w:style>
  <w:style w:type="character" w:customStyle="1" w:styleId="252">
    <w:name w:val="日期 字符"/>
    <w:basedOn w:val="231"/>
    <w:link w:val="50"/>
    <w:uiPriority w:val="99"/>
    <w:rPr>
      <w:rFonts w:ascii="Microsoft YaHei UI" w:hAnsi="Microsoft YaHei UI" w:eastAsia="Microsoft YaHei UI"/>
      <w:sz w:val="18"/>
      <w:szCs w:val="22"/>
    </w:rPr>
  </w:style>
  <w:style w:type="character" w:customStyle="1" w:styleId="253">
    <w:name w:val="未处理的提及 1"/>
    <w:basedOn w:val="231"/>
    <w:semiHidden/>
    <w:qFormat/>
    <w:uiPriority w:val="99"/>
    <w:rPr>
      <w:rFonts w:ascii="Microsoft YaHei UI" w:hAnsi="Microsoft YaHei UI" w:eastAsia="Microsoft YaHei UI"/>
      <w:color w:val="605E5C"/>
      <w:shd w:val="clear" w:color="auto" w:fill="E1DFDD"/>
    </w:rPr>
  </w:style>
  <w:style w:type="character" w:customStyle="1" w:styleId="254">
    <w:name w:val="页眉 字符"/>
    <w:basedOn w:val="231"/>
    <w:link w:val="57"/>
    <w:semiHidden/>
    <w:uiPriority w:val="99"/>
    <w:rPr>
      <w:rFonts w:ascii="Microsoft YaHei UI" w:hAnsi="Microsoft YaHei UI" w:eastAsia="Microsoft YaHei UI"/>
      <w:sz w:val="18"/>
      <w:szCs w:val="22"/>
    </w:rPr>
  </w:style>
  <w:style w:type="character" w:customStyle="1" w:styleId="255">
    <w:name w:val="页脚 字符"/>
    <w:basedOn w:val="231"/>
    <w:link w:val="55"/>
    <w:semiHidden/>
    <w:qFormat/>
    <w:uiPriority w:val="99"/>
    <w:rPr>
      <w:rFonts w:ascii="Microsoft YaHei UI" w:hAnsi="Microsoft YaHei UI" w:eastAsia="Microsoft YaHei UI"/>
      <w:sz w:val="18"/>
      <w:szCs w:val="22"/>
    </w:rPr>
  </w:style>
  <w:style w:type="character" w:styleId="256">
    <w:name w:val="Placeholder Text"/>
    <w:basedOn w:val="231"/>
    <w:semiHidden/>
    <w:qFormat/>
    <w:uiPriority w:val="99"/>
    <w:rPr>
      <w:rFonts w:ascii="Microsoft YaHei UI" w:hAnsi="Microsoft YaHei UI" w:eastAsia="Microsoft YaHei UI"/>
      <w:color w:val="808080"/>
    </w:rPr>
  </w:style>
  <w:style w:type="character" w:customStyle="1" w:styleId="257">
    <w:name w:val="副标题 字符"/>
    <w:basedOn w:val="231"/>
    <w:link w:val="64"/>
    <w:uiPriority w:val="11"/>
    <w:rPr>
      <w:rFonts w:ascii="Microsoft YaHei UI" w:hAnsi="Microsoft YaHei UI" w:eastAsia="Microsoft YaHei UI"/>
      <w:color w:val="000000" w:themeColor="text1"/>
      <w:spacing w:val="19"/>
      <w:w w:val="86"/>
      <w:sz w:val="32"/>
      <w:szCs w:val="28"/>
      <w:fitText w:val="2160" w:id="0"/>
      <w14:textFill>
        <w14:solidFill>
          <w14:schemeClr w14:val="tx1"/>
        </w14:solidFill>
      </w14:textFill>
    </w:rPr>
  </w:style>
  <w:style w:type="character" w:customStyle="1" w:styleId="258">
    <w:name w:val="标题 3 字符"/>
    <w:basedOn w:val="231"/>
    <w:link w:val="5"/>
    <w:qFormat/>
    <w:uiPriority w:val="9"/>
    <w:rPr>
      <w:rFonts w:ascii="Microsoft YaHei UI" w:hAnsi="Microsoft YaHei UI" w:eastAsia="Microsoft YaHei UI" w:cstheme="majorBidi"/>
      <w:b/>
      <w:caps/>
      <w:color w:val="558BB8" w:themeColor="accent1" w:themeShade="BF"/>
      <w:sz w:val="22"/>
    </w:rPr>
  </w:style>
  <w:style w:type="character" w:customStyle="1" w:styleId="259">
    <w:name w:val="标题 4 字符"/>
    <w:basedOn w:val="231"/>
    <w:link w:val="6"/>
    <w:qFormat/>
    <w:uiPriority w:val="9"/>
    <w:rPr>
      <w:rFonts w:ascii="Microsoft YaHei UI" w:hAnsi="Microsoft YaHei UI" w:eastAsia="Microsoft YaHei UI"/>
      <w:b/>
      <w:sz w:val="18"/>
      <w:szCs w:val="22"/>
    </w:rPr>
  </w:style>
  <w:style w:type="character" w:customStyle="1" w:styleId="260">
    <w:name w:val="批注框文本 字符"/>
    <w:basedOn w:val="231"/>
    <w:link w:val="54"/>
    <w:semiHidden/>
    <w:uiPriority w:val="99"/>
    <w:rPr>
      <w:rFonts w:ascii="Microsoft YaHei UI" w:hAnsi="Microsoft YaHei UI" w:eastAsia="Microsoft YaHei UI" w:cs="Segoe UI"/>
      <w:sz w:val="18"/>
      <w:szCs w:val="18"/>
    </w:rPr>
  </w:style>
  <w:style w:type="character" w:customStyle="1" w:styleId="261">
    <w:name w:val="Mention"/>
    <w:basedOn w:val="231"/>
    <w:semiHidden/>
    <w:unhideWhenUsed/>
    <w:qFormat/>
    <w:uiPriority w:val="99"/>
    <w:rPr>
      <w:rFonts w:ascii="Microsoft YaHei UI" w:hAnsi="Microsoft YaHei UI" w:eastAsia="Microsoft YaHei UI"/>
      <w:color w:val="2B579A"/>
      <w:shd w:val="clear" w:color="auto" w:fill="E1DFDD"/>
    </w:rPr>
  </w:style>
  <w:style w:type="character" w:customStyle="1" w:styleId="262">
    <w:name w:val="HTML 地址 字符"/>
    <w:basedOn w:val="231"/>
    <w:link w:val="41"/>
    <w:semiHidden/>
    <w:qFormat/>
    <w:uiPriority w:val="99"/>
    <w:rPr>
      <w:rFonts w:ascii="Microsoft YaHei UI" w:hAnsi="Microsoft YaHei UI" w:eastAsia="Microsoft YaHei UI"/>
      <w:i/>
      <w:iCs/>
      <w:sz w:val="18"/>
      <w:szCs w:val="22"/>
    </w:rPr>
  </w:style>
  <w:style w:type="character" w:customStyle="1" w:styleId="263">
    <w:name w:val="HTML 预设格式 字符"/>
    <w:basedOn w:val="231"/>
    <w:link w:val="80"/>
    <w:semiHidden/>
    <w:qFormat/>
    <w:uiPriority w:val="99"/>
    <w:rPr>
      <w:rFonts w:ascii="Microsoft YaHei UI" w:hAnsi="Microsoft YaHei UI" w:eastAsia="Microsoft YaHei UI"/>
      <w:sz w:val="20"/>
      <w:szCs w:val="20"/>
    </w:rPr>
  </w:style>
  <w:style w:type="paragraph" w:customStyle="1" w:styleId="264">
    <w:name w:val="TOC Heading"/>
    <w:basedOn w:val="3"/>
    <w:next w:val="1"/>
    <w:semiHidden/>
    <w:unhideWhenUsed/>
    <w:qFormat/>
    <w:uiPriority w:val="39"/>
    <w:pPr>
      <w:outlineLvl w:val="9"/>
    </w:pPr>
  </w:style>
  <w:style w:type="character" w:customStyle="1" w:styleId="265">
    <w:name w:val="Subtle Reference"/>
    <w:basedOn w:val="231"/>
    <w:semiHidden/>
    <w:qFormat/>
    <w:uiPriority w:val="31"/>
    <w:rPr>
      <w:rFonts w:ascii="Microsoft YaHei UI" w:hAnsi="Microsoft YaHei UI" w:eastAsia="Microsoft YaHei UI"/>
      <w:smallCaps/>
      <w:color w:val="595959" w:themeColor="text1" w:themeTint="A6"/>
      <w14:textFill>
        <w14:solidFill>
          <w14:schemeClr w14:val="tx1">
            <w14:lumMod w14:val="65000"/>
            <w14:lumOff w14:val="35000"/>
          </w14:schemeClr>
        </w14:solidFill>
      </w14:textFill>
    </w:rPr>
  </w:style>
  <w:style w:type="character" w:customStyle="1" w:styleId="266">
    <w:name w:val="Subtle Emphasis"/>
    <w:basedOn w:val="231"/>
    <w:semiHidden/>
    <w:qFormat/>
    <w:uiPriority w:val="19"/>
    <w:rPr>
      <w:rFonts w:ascii="Microsoft YaHei UI" w:hAnsi="Microsoft YaHei UI" w:eastAsia="Microsoft YaHei UI"/>
      <w:i/>
      <w:iCs/>
      <w:color w:val="404040" w:themeColor="text1" w:themeTint="BF"/>
      <w14:textFill>
        <w14:solidFill>
          <w14:schemeClr w14:val="tx1">
            <w14:lumMod w14:val="75000"/>
            <w14:lumOff w14:val="25000"/>
          </w14:schemeClr>
        </w14:solidFill>
      </w14:textFill>
    </w:rPr>
  </w:style>
  <w:style w:type="paragraph" w:customStyle="1" w:styleId="267">
    <w:name w:val="Bibliography"/>
    <w:basedOn w:val="1"/>
    <w:next w:val="1"/>
    <w:semiHidden/>
    <w:unhideWhenUsed/>
    <w:qFormat/>
    <w:uiPriority w:val="37"/>
  </w:style>
  <w:style w:type="character" w:customStyle="1" w:styleId="268">
    <w:name w:val="Book Title"/>
    <w:basedOn w:val="231"/>
    <w:semiHidden/>
    <w:qFormat/>
    <w:uiPriority w:val="33"/>
    <w:rPr>
      <w:rFonts w:ascii="Microsoft YaHei UI" w:hAnsi="Microsoft YaHei UI" w:eastAsia="Microsoft YaHei UI"/>
      <w:b/>
      <w:bCs/>
      <w:i/>
      <w:iCs/>
      <w:spacing w:val="5"/>
    </w:rPr>
  </w:style>
  <w:style w:type="character" w:customStyle="1" w:styleId="269">
    <w:name w:val="Hashtag"/>
    <w:basedOn w:val="231"/>
    <w:semiHidden/>
    <w:unhideWhenUsed/>
    <w:qFormat/>
    <w:uiPriority w:val="99"/>
    <w:rPr>
      <w:rFonts w:ascii="Microsoft YaHei UI" w:hAnsi="Microsoft YaHei UI" w:eastAsia="Microsoft YaHei UI"/>
      <w:color w:val="2B579A"/>
      <w:shd w:val="clear" w:color="auto" w:fill="E1DFDD"/>
    </w:rPr>
  </w:style>
  <w:style w:type="character" w:customStyle="1" w:styleId="270">
    <w:name w:val="信息标题 字符"/>
    <w:basedOn w:val="231"/>
    <w:link w:val="79"/>
    <w:semiHidden/>
    <w:uiPriority w:val="99"/>
    <w:rPr>
      <w:rFonts w:ascii="Microsoft YaHei UI" w:hAnsi="Microsoft YaHei UI" w:eastAsia="Microsoft YaHei UI" w:cstheme="majorBidi"/>
      <w:shd w:val="pct20" w:color="auto" w:fill="auto"/>
    </w:rPr>
  </w:style>
  <w:style w:type="paragraph" w:styleId="271">
    <w:name w:val="List Paragraph"/>
    <w:basedOn w:val="1"/>
    <w:semiHidden/>
    <w:qFormat/>
    <w:uiPriority w:val="34"/>
    <w:pPr>
      <w:ind w:left="720"/>
      <w:contextualSpacing/>
    </w:pPr>
  </w:style>
  <w:style w:type="character" w:customStyle="1" w:styleId="272">
    <w:name w:val="宏文本 字符"/>
    <w:basedOn w:val="231"/>
    <w:link w:val="2"/>
    <w:semiHidden/>
    <w:qFormat/>
    <w:uiPriority w:val="99"/>
    <w:rPr>
      <w:rFonts w:ascii="Microsoft YaHei UI" w:hAnsi="Microsoft YaHei UI" w:eastAsia="Microsoft YaHei UI"/>
      <w:sz w:val="20"/>
      <w:szCs w:val="20"/>
    </w:rPr>
  </w:style>
  <w:style w:type="character" w:customStyle="1" w:styleId="273">
    <w:name w:val="尾注文本 字符"/>
    <w:basedOn w:val="231"/>
    <w:link w:val="52"/>
    <w:semiHidden/>
    <w:qFormat/>
    <w:uiPriority w:val="99"/>
    <w:rPr>
      <w:rFonts w:ascii="Microsoft YaHei UI" w:hAnsi="Microsoft YaHei UI" w:eastAsia="Microsoft YaHei UI"/>
      <w:sz w:val="20"/>
      <w:szCs w:val="20"/>
    </w:rPr>
  </w:style>
  <w:style w:type="paragraph" w:styleId="274">
    <w:name w:val="Quote"/>
    <w:basedOn w:val="1"/>
    <w:next w:val="1"/>
    <w:link w:val="275"/>
    <w:semiHidden/>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75">
    <w:name w:val="引用 字符"/>
    <w:basedOn w:val="231"/>
    <w:link w:val="274"/>
    <w:semiHidden/>
    <w:qFormat/>
    <w:uiPriority w:val="29"/>
    <w:rPr>
      <w:rFonts w:ascii="Microsoft YaHei UI" w:hAnsi="Microsoft YaHei UI" w:eastAsia="Microsoft YaHei UI"/>
      <w:i/>
      <w:iCs/>
      <w:color w:val="404040" w:themeColor="text1" w:themeTint="BF"/>
      <w:sz w:val="18"/>
      <w:szCs w:val="22"/>
      <w14:textFill>
        <w14:solidFill>
          <w14:schemeClr w14:val="tx1">
            <w14:lumMod w14:val="75000"/>
            <w14:lumOff w14:val="25000"/>
          </w14:schemeClr>
        </w14:solidFill>
      </w14:textFill>
    </w:rPr>
  </w:style>
  <w:style w:type="character" w:customStyle="1" w:styleId="276">
    <w:name w:val="批注文字 字符"/>
    <w:basedOn w:val="231"/>
    <w:link w:val="28"/>
    <w:semiHidden/>
    <w:qFormat/>
    <w:uiPriority w:val="99"/>
    <w:rPr>
      <w:rFonts w:ascii="Microsoft YaHei UI" w:hAnsi="Microsoft YaHei UI" w:eastAsia="Microsoft YaHei UI"/>
      <w:sz w:val="20"/>
      <w:szCs w:val="20"/>
    </w:rPr>
  </w:style>
  <w:style w:type="character" w:customStyle="1" w:styleId="277">
    <w:name w:val="批注主题 字符"/>
    <w:basedOn w:val="276"/>
    <w:link w:val="85"/>
    <w:semiHidden/>
    <w:qFormat/>
    <w:uiPriority w:val="99"/>
    <w:rPr>
      <w:rFonts w:ascii="Microsoft YaHei UI" w:hAnsi="Microsoft YaHei UI" w:eastAsia="Microsoft YaHei UI"/>
      <w:b/>
      <w:bCs/>
      <w:sz w:val="20"/>
      <w:szCs w:val="20"/>
    </w:rPr>
  </w:style>
  <w:style w:type="character" w:customStyle="1" w:styleId="278">
    <w:name w:val="文档结构图 字符"/>
    <w:basedOn w:val="231"/>
    <w:link w:val="26"/>
    <w:semiHidden/>
    <w:qFormat/>
    <w:uiPriority w:val="99"/>
    <w:rPr>
      <w:rFonts w:ascii="Microsoft YaHei UI" w:hAnsi="Microsoft YaHei UI" w:eastAsia="Microsoft YaHei UI"/>
      <w:sz w:val="18"/>
      <w:szCs w:val="18"/>
    </w:rPr>
  </w:style>
  <w:style w:type="character" w:customStyle="1" w:styleId="279">
    <w:name w:val="标题 5 字符"/>
    <w:basedOn w:val="231"/>
    <w:link w:val="7"/>
    <w:semiHidden/>
    <w:qFormat/>
    <w:uiPriority w:val="9"/>
    <w:rPr>
      <w:rFonts w:ascii="Microsoft YaHei UI" w:hAnsi="Microsoft YaHei UI" w:eastAsia="Microsoft YaHei UI" w:cstheme="majorBidi"/>
      <w:color w:val="558BB8" w:themeColor="accent1" w:themeShade="BF"/>
      <w:sz w:val="18"/>
      <w:szCs w:val="22"/>
    </w:rPr>
  </w:style>
  <w:style w:type="character" w:customStyle="1" w:styleId="280">
    <w:name w:val="标题 6 字符"/>
    <w:basedOn w:val="231"/>
    <w:link w:val="8"/>
    <w:semiHidden/>
    <w:qFormat/>
    <w:uiPriority w:val="9"/>
    <w:rPr>
      <w:rFonts w:ascii="Microsoft YaHei UI" w:hAnsi="Microsoft YaHei UI" w:eastAsia="Microsoft YaHei UI" w:cstheme="majorBidi"/>
      <w:color w:val="355D7E" w:themeColor="accent1" w:themeShade="80"/>
      <w:sz w:val="18"/>
      <w:szCs w:val="22"/>
    </w:rPr>
  </w:style>
  <w:style w:type="character" w:customStyle="1" w:styleId="281">
    <w:name w:val="标题 7 字符"/>
    <w:basedOn w:val="231"/>
    <w:link w:val="9"/>
    <w:semiHidden/>
    <w:qFormat/>
    <w:uiPriority w:val="9"/>
    <w:rPr>
      <w:rFonts w:ascii="Microsoft YaHei UI" w:hAnsi="Microsoft YaHei UI" w:eastAsia="Microsoft YaHei UI" w:cstheme="majorBidi"/>
      <w:i/>
      <w:iCs/>
      <w:color w:val="355D7E" w:themeColor="accent1" w:themeShade="80"/>
      <w:sz w:val="18"/>
      <w:szCs w:val="22"/>
    </w:rPr>
  </w:style>
  <w:style w:type="character" w:customStyle="1" w:styleId="282">
    <w:name w:val="标题 8 字符"/>
    <w:basedOn w:val="231"/>
    <w:link w:val="10"/>
    <w:semiHidden/>
    <w:qFormat/>
    <w:uiPriority w:val="9"/>
    <w:rPr>
      <w:rFonts w:ascii="Microsoft YaHei UI" w:hAnsi="Microsoft YaHei UI" w:eastAsia="Microsoft YaHei UI" w:cstheme="majorBidi"/>
      <w:color w:val="262626" w:themeColor="text1" w:themeTint="D9"/>
      <w:sz w:val="21"/>
      <w:szCs w:val="21"/>
      <w14:textFill>
        <w14:solidFill>
          <w14:schemeClr w14:val="tx1">
            <w14:lumMod w14:val="85000"/>
            <w14:lumOff w14:val="15000"/>
          </w14:schemeClr>
        </w14:solidFill>
      </w14:textFill>
    </w:rPr>
  </w:style>
  <w:style w:type="character" w:customStyle="1" w:styleId="283">
    <w:name w:val="标题 9 字符"/>
    <w:basedOn w:val="231"/>
    <w:link w:val="11"/>
    <w:semiHidden/>
    <w:uiPriority w:val="9"/>
    <w:rPr>
      <w:rFonts w:ascii="Microsoft YaHei UI" w:hAnsi="Microsoft YaHei UI" w:eastAsia="Microsoft YaHei UI" w:cstheme="majorBidi"/>
      <w:i/>
      <w:iCs/>
      <w:color w:val="262626" w:themeColor="text1" w:themeTint="D9"/>
      <w:sz w:val="21"/>
      <w:szCs w:val="21"/>
      <w14:textFill>
        <w14:solidFill>
          <w14:schemeClr w14:val="tx1">
            <w14:lumMod w14:val="85000"/>
            <w14:lumOff w14:val="15000"/>
          </w14:schemeClr>
        </w14:solidFill>
      </w14:textFill>
    </w:rPr>
  </w:style>
  <w:style w:type="table" w:customStyle="1" w:styleId="284">
    <w:name w:val="Plain Table 1"/>
    <w:basedOn w:val="88"/>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85">
    <w:name w:val="Plain Table 2"/>
    <w:basedOn w:val="88"/>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286">
    <w:name w:val="Plain Table 3"/>
    <w:basedOn w:val="88"/>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287">
    <w:name w:val="Plain Table 4"/>
    <w:basedOn w:val="88"/>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88">
    <w:name w:val="Plain Table 5"/>
    <w:basedOn w:val="88"/>
    <w:qFormat/>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paragraph" w:styleId="289">
    <w:name w:val="No Spacing"/>
    <w:qFormat/>
    <w:uiPriority w:val="1"/>
    <w:rPr>
      <w:rFonts w:ascii="Microsoft YaHei UI" w:hAnsi="Microsoft YaHei UI" w:eastAsia="Microsoft YaHei UI" w:cstheme="minorBidi"/>
      <w:sz w:val="18"/>
      <w:szCs w:val="22"/>
      <w:lang w:val="en-US" w:eastAsia="zh-CN" w:bidi="ar-SA"/>
    </w:rPr>
  </w:style>
  <w:style w:type="character" w:customStyle="1" w:styleId="290">
    <w:name w:val="Intense Reference"/>
    <w:basedOn w:val="231"/>
    <w:semiHidden/>
    <w:qFormat/>
    <w:uiPriority w:val="32"/>
    <w:rPr>
      <w:rFonts w:ascii="Microsoft YaHei UI" w:hAnsi="Microsoft YaHei UI" w:eastAsia="Microsoft YaHei UI"/>
      <w:b/>
      <w:bCs/>
      <w:smallCaps/>
      <w:color w:val="94B6D2" w:themeColor="accent1"/>
      <w:spacing w:val="5"/>
      <w14:textFill>
        <w14:solidFill>
          <w14:schemeClr w14:val="accent1"/>
        </w14:solidFill>
      </w14:textFill>
    </w:rPr>
  </w:style>
  <w:style w:type="paragraph" w:styleId="291">
    <w:name w:val="Intense Quote"/>
    <w:basedOn w:val="1"/>
    <w:next w:val="1"/>
    <w:link w:val="292"/>
    <w:semiHidden/>
    <w:qFormat/>
    <w:uiPriority w:val="30"/>
    <w:pPr>
      <w:pBdr>
        <w:top w:val="single" w:color="94B6D2" w:themeColor="accent1" w:sz="4" w:space="10"/>
        <w:bottom w:val="single" w:color="94B6D2" w:themeColor="accent1" w:sz="4" w:space="10"/>
      </w:pBdr>
      <w:spacing w:before="360" w:after="360"/>
      <w:ind w:left="864" w:right="864"/>
      <w:jc w:val="center"/>
    </w:pPr>
    <w:rPr>
      <w:i/>
      <w:iCs/>
      <w:color w:val="94B6D2" w:themeColor="accent1"/>
      <w14:textFill>
        <w14:solidFill>
          <w14:schemeClr w14:val="accent1"/>
        </w14:solidFill>
      </w14:textFill>
    </w:rPr>
  </w:style>
  <w:style w:type="character" w:customStyle="1" w:styleId="292">
    <w:name w:val="明显引用 字符"/>
    <w:basedOn w:val="231"/>
    <w:link w:val="291"/>
    <w:semiHidden/>
    <w:uiPriority w:val="30"/>
    <w:rPr>
      <w:rFonts w:ascii="Microsoft YaHei UI" w:hAnsi="Microsoft YaHei UI" w:eastAsia="Microsoft YaHei UI"/>
      <w:i/>
      <w:iCs/>
      <w:color w:val="94B6D2" w:themeColor="accent1"/>
      <w:sz w:val="18"/>
      <w:szCs w:val="22"/>
      <w14:textFill>
        <w14:solidFill>
          <w14:schemeClr w14:val="accent1"/>
        </w14:solidFill>
      </w14:textFill>
    </w:rPr>
  </w:style>
  <w:style w:type="character" w:customStyle="1" w:styleId="293">
    <w:name w:val="Intense Emphasis"/>
    <w:basedOn w:val="231"/>
    <w:semiHidden/>
    <w:qFormat/>
    <w:uiPriority w:val="21"/>
    <w:rPr>
      <w:rFonts w:ascii="Microsoft YaHei UI" w:hAnsi="Microsoft YaHei UI" w:eastAsia="Microsoft YaHei UI"/>
      <w:i/>
      <w:iCs/>
      <w:color w:val="94B6D2" w:themeColor="accent1"/>
      <w14:textFill>
        <w14:solidFill>
          <w14:schemeClr w14:val="accent1"/>
        </w14:solidFill>
      </w14:textFill>
    </w:rPr>
  </w:style>
  <w:style w:type="character" w:customStyle="1" w:styleId="294">
    <w:name w:val="Smart Hyperlink"/>
    <w:basedOn w:val="231"/>
    <w:semiHidden/>
    <w:unhideWhenUsed/>
    <w:qFormat/>
    <w:uiPriority w:val="99"/>
    <w:rPr>
      <w:rFonts w:ascii="Microsoft YaHei UI" w:hAnsi="Microsoft YaHei UI" w:eastAsia="Microsoft YaHei UI"/>
      <w:u w:val="dotted"/>
    </w:rPr>
  </w:style>
  <w:style w:type="character" w:customStyle="1" w:styleId="295">
    <w:name w:val="Unresolved Mention"/>
    <w:basedOn w:val="231"/>
    <w:semiHidden/>
    <w:unhideWhenUsed/>
    <w:uiPriority w:val="99"/>
    <w:rPr>
      <w:rFonts w:ascii="Microsoft YaHei UI" w:hAnsi="Microsoft YaHei UI" w:eastAsia="Microsoft YaHei UI"/>
      <w:color w:val="605E5C"/>
      <w:shd w:val="clear" w:color="auto" w:fill="E1DFDD"/>
    </w:rPr>
  </w:style>
  <w:style w:type="character" w:customStyle="1" w:styleId="296">
    <w:name w:val="正文文本 字符"/>
    <w:basedOn w:val="231"/>
    <w:link w:val="34"/>
    <w:semiHidden/>
    <w:qFormat/>
    <w:uiPriority w:val="99"/>
    <w:rPr>
      <w:rFonts w:ascii="Microsoft YaHei UI" w:hAnsi="Microsoft YaHei UI" w:eastAsia="Microsoft YaHei UI"/>
      <w:sz w:val="18"/>
      <w:szCs w:val="22"/>
    </w:rPr>
  </w:style>
  <w:style w:type="character" w:customStyle="1" w:styleId="297">
    <w:name w:val="正文文本 2 字符"/>
    <w:basedOn w:val="231"/>
    <w:link w:val="76"/>
    <w:semiHidden/>
    <w:qFormat/>
    <w:uiPriority w:val="99"/>
    <w:rPr>
      <w:rFonts w:ascii="Microsoft YaHei UI" w:hAnsi="Microsoft YaHei UI" w:eastAsia="Microsoft YaHei UI"/>
      <w:sz w:val="18"/>
      <w:szCs w:val="22"/>
    </w:rPr>
  </w:style>
  <w:style w:type="character" w:customStyle="1" w:styleId="298">
    <w:name w:val="正文文本 3 字符"/>
    <w:basedOn w:val="231"/>
    <w:link w:val="31"/>
    <w:semiHidden/>
    <w:uiPriority w:val="99"/>
    <w:rPr>
      <w:rFonts w:ascii="Microsoft YaHei UI" w:hAnsi="Microsoft YaHei UI" w:eastAsia="Microsoft YaHei UI"/>
      <w:sz w:val="16"/>
      <w:szCs w:val="16"/>
    </w:rPr>
  </w:style>
  <w:style w:type="character" w:customStyle="1" w:styleId="299">
    <w:name w:val="正文文本缩进 字符"/>
    <w:basedOn w:val="231"/>
    <w:link w:val="35"/>
    <w:semiHidden/>
    <w:qFormat/>
    <w:uiPriority w:val="99"/>
    <w:rPr>
      <w:rFonts w:ascii="Microsoft YaHei UI" w:hAnsi="Microsoft YaHei UI" w:eastAsia="Microsoft YaHei UI"/>
      <w:sz w:val="18"/>
      <w:szCs w:val="22"/>
    </w:rPr>
  </w:style>
  <w:style w:type="character" w:customStyle="1" w:styleId="300">
    <w:name w:val="正文文本缩进 2 字符"/>
    <w:basedOn w:val="231"/>
    <w:link w:val="51"/>
    <w:semiHidden/>
    <w:qFormat/>
    <w:uiPriority w:val="99"/>
    <w:rPr>
      <w:rFonts w:ascii="Microsoft YaHei UI" w:hAnsi="Microsoft YaHei UI" w:eastAsia="Microsoft YaHei UI"/>
      <w:sz w:val="18"/>
      <w:szCs w:val="22"/>
    </w:rPr>
  </w:style>
  <w:style w:type="character" w:customStyle="1" w:styleId="301">
    <w:name w:val="正文文本缩进 3 字符"/>
    <w:basedOn w:val="231"/>
    <w:link w:val="70"/>
    <w:semiHidden/>
    <w:qFormat/>
    <w:uiPriority w:val="99"/>
    <w:rPr>
      <w:rFonts w:ascii="Microsoft YaHei UI" w:hAnsi="Microsoft YaHei UI" w:eastAsia="Microsoft YaHei UI"/>
      <w:sz w:val="16"/>
      <w:szCs w:val="16"/>
    </w:rPr>
  </w:style>
  <w:style w:type="character" w:customStyle="1" w:styleId="302">
    <w:name w:val="正文文本首行缩进 字符"/>
    <w:basedOn w:val="296"/>
    <w:link w:val="86"/>
    <w:semiHidden/>
    <w:qFormat/>
    <w:uiPriority w:val="99"/>
    <w:rPr>
      <w:rFonts w:ascii="Microsoft YaHei UI" w:hAnsi="Microsoft YaHei UI" w:eastAsia="Microsoft YaHei UI"/>
      <w:sz w:val="18"/>
      <w:szCs w:val="22"/>
    </w:rPr>
  </w:style>
  <w:style w:type="character" w:customStyle="1" w:styleId="303">
    <w:name w:val="正文文本首行缩进 2 字符"/>
    <w:basedOn w:val="299"/>
    <w:link w:val="87"/>
    <w:semiHidden/>
    <w:qFormat/>
    <w:uiPriority w:val="99"/>
    <w:rPr>
      <w:rFonts w:ascii="Microsoft YaHei UI" w:hAnsi="Microsoft YaHei UI" w:eastAsia="Microsoft YaHei UI"/>
      <w:sz w:val="18"/>
      <w:szCs w:val="22"/>
    </w:rPr>
  </w:style>
  <w:style w:type="character" w:customStyle="1" w:styleId="304">
    <w:name w:val="注释标题 字符"/>
    <w:basedOn w:val="231"/>
    <w:link w:val="16"/>
    <w:semiHidden/>
    <w:qFormat/>
    <w:uiPriority w:val="99"/>
    <w:rPr>
      <w:rFonts w:ascii="Microsoft YaHei UI" w:hAnsi="Microsoft YaHei UI" w:eastAsia="Microsoft YaHei UI"/>
      <w:sz w:val="18"/>
      <w:szCs w:val="22"/>
    </w:rPr>
  </w:style>
  <w:style w:type="table" w:customStyle="1" w:styleId="305">
    <w:name w:val="List Table 1 Light"/>
    <w:basedOn w:val="88"/>
    <w:qFormat/>
    <w:uiPriority w:val="46"/>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06">
    <w:name w:val="List Table 1 Light Accent 1"/>
    <w:basedOn w:val="88"/>
    <w:qFormat/>
    <w:uiPriority w:val="46"/>
    <w:tblStylePr w:type="firstRow">
      <w:rPr>
        <w:b/>
        <w:bCs/>
      </w:rPr>
      <w:tcPr>
        <w:tcBorders>
          <w:bottom w:val="single" w:color="BED3E3" w:themeColor="accent1" w:themeTint="99" w:sz="4" w:space="0"/>
        </w:tcBorders>
      </w:tcPr>
    </w:tblStylePr>
    <w:tblStylePr w:type="lastRow">
      <w:rPr>
        <w:b/>
        <w:bCs/>
      </w:rPr>
      <w:tcPr>
        <w:tcBorders>
          <w:top w:val="single" w:color="BED3E3" w:themeColor="accent1" w:themeTint="99" w:sz="4" w:space="0"/>
        </w:tcBorders>
      </w:tcPr>
    </w:tblStylePr>
    <w:tblStylePr w:type="firstCol">
      <w:rPr>
        <w:b/>
        <w:bCs/>
      </w:rPr>
    </w:tblStylePr>
    <w:tblStylePr w:type="lastCol">
      <w:rPr>
        <w:b/>
        <w:bCs/>
      </w:rPr>
    </w:tblStylePr>
    <w:tblStylePr w:type="band1Vert">
      <w:tcPr>
        <w:shd w:val="clear" w:color="auto" w:fill="E9F0F5" w:themeFill="accent1" w:themeFillTint="33"/>
      </w:tcPr>
    </w:tblStylePr>
    <w:tblStylePr w:type="band1Horz">
      <w:tcPr>
        <w:shd w:val="clear" w:color="auto" w:fill="E9F0F5" w:themeFill="accent1" w:themeFillTint="33"/>
      </w:tcPr>
    </w:tblStylePr>
  </w:style>
  <w:style w:type="table" w:customStyle="1" w:styleId="307">
    <w:name w:val="List Table 1 Light Accent 2"/>
    <w:basedOn w:val="88"/>
    <w:qFormat/>
    <w:uiPriority w:val="46"/>
    <w:tblStylePr w:type="firstRow">
      <w:rPr>
        <w:b/>
        <w:bCs/>
      </w:rPr>
      <w:tcPr>
        <w:tcBorders>
          <w:bottom w:val="single" w:color="EAB290" w:themeColor="accent2" w:themeTint="99" w:sz="4" w:space="0"/>
        </w:tcBorders>
      </w:tcPr>
    </w:tblStylePr>
    <w:tblStylePr w:type="lastRow">
      <w:rPr>
        <w:b/>
        <w:bCs/>
      </w:rPr>
      <w:tcPr>
        <w:tcBorders>
          <w:top w:val="single" w:color="EAB290" w:themeColor="accent2" w:themeTint="99" w:sz="4" w:space="0"/>
        </w:tcBorders>
      </w:tcPr>
    </w:tblStylePr>
    <w:tblStylePr w:type="firstCol">
      <w:rPr>
        <w:b/>
        <w:bCs/>
      </w:rPr>
    </w:tblStylePr>
    <w:tblStylePr w:type="lastCol">
      <w:rPr>
        <w:b/>
        <w:bCs/>
      </w:rPr>
    </w:tblStylePr>
    <w:tblStylePr w:type="band1Vert">
      <w:tcPr>
        <w:shd w:val="clear" w:color="auto" w:fill="F8E5DA" w:themeFill="accent2" w:themeFillTint="33"/>
      </w:tcPr>
    </w:tblStylePr>
    <w:tblStylePr w:type="band1Horz">
      <w:tcPr>
        <w:shd w:val="clear" w:color="auto" w:fill="F8E5DA" w:themeFill="accent2" w:themeFillTint="33"/>
      </w:tcPr>
    </w:tblStylePr>
  </w:style>
  <w:style w:type="table" w:customStyle="1" w:styleId="308">
    <w:name w:val="List Table 1 Light Accent 3"/>
    <w:basedOn w:val="88"/>
    <w:qFormat/>
    <w:uiPriority w:val="46"/>
    <w:tblStylePr w:type="firstRow">
      <w:rPr>
        <w:b/>
        <w:bCs/>
      </w:rPr>
      <w:tcPr>
        <w:tcBorders>
          <w:bottom w:val="single" w:color="C8CCB3" w:themeColor="accent3" w:themeTint="99" w:sz="4" w:space="0"/>
        </w:tcBorders>
      </w:tcPr>
    </w:tblStylePr>
    <w:tblStylePr w:type="lastRow">
      <w:rPr>
        <w:b/>
        <w:bCs/>
      </w:rPr>
      <w:tcPr>
        <w:tcBorders>
          <w:top w:val="single" w:color="C8CCB3" w:themeColor="accent3" w:themeTint="99" w:sz="4" w:space="0"/>
        </w:tcBorders>
      </w:tcPr>
    </w:tblStylePr>
    <w:tblStylePr w:type="firstCol">
      <w:rPr>
        <w:b/>
        <w:bCs/>
      </w:rPr>
    </w:tblStylePr>
    <w:tblStylePr w:type="lastCol">
      <w:rPr>
        <w:b/>
        <w:bCs/>
      </w:rPr>
    </w:tblStylePr>
    <w:tblStylePr w:type="band1Vert">
      <w:tcPr>
        <w:shd w:val="clear" w:color="auto" w:fill="ECEEE5" w:themeFill="accent3" w:themeFillTint="33"/>
      </w:tcPr>
    </w:tblStylePr>
    <w:tblStylePr w:type="band1Horz">
      <w:tcPr>
        <w:shd w:val="clear" w:color="auto" w:fill="ECEEE5" w:themeFill="accent3" w:themeFillTint="33"/>
      </w:tcPr>
    </w:tblStylePr>
  </w:style>
  <w:style w:type="table" w:customStyle="1" w:styleId="309">
    <w:name w:val="List Table 1 Light Accent 4"/>
    <w:basedOn w:val="88"/>
    <w:qFormat/>
    <w:uiPriority w:val="46"/>
    <w:tblStylePr w:type="firstRow">
      <w:rPr>
        <w:b/>
        <w:bCs/>
      </w:rPr>
      <w:tcPr>
        <w:tcBorders>
          <w:bottom w:val="single" w:color="E7D09D" w:themeColor="accent4" w:themeTint="99" w:sz="4" w:space="0"/>
        </w:tcBorders>
      </w:tcPr>
    </w:tblStylePr>
    <w:tblStylePr w:type="lastRow">
      <w:rPr>
        <w:b/>
        <w:bCs/>
      </w:rPr>
      <w:tcPr>
        <w:tcBorders>
          <w:top w:val="single" w:color="E7D09D" w:themeColor="accent4" w:themeTint="99" w:sz="4" w:space="0"/>
        </w:tcBorders>
      </w:tcPr>
    </w:tblStylePr>
    <w:tblStylePr w:type="firstCol">
      <w:rPr>
        <w:b/>
        <w:bCs/>
      </w:rPr>
    </w:tblStylePr>
    <w:tblStylePr w:type="lastCol">
      <w:rPr>
        <w:b/>
        <w:bCs/>
      </w:rPr>
    </w:tblStylePr>
    <w:tblStylePr w:type="band1Vert">
      <w:tcPr>
        <w:shd w:val="clear" w:color="auto" w:fill="F7EFDE" w:themeFill="accent4" w:themeFillTint="33"/>
      </w:tcPr>
    </w:tblStylePr>
    <w:tblStylePr w:type="band1Horz">
      <w:tcPr>
        <w:shd w:val="clear" w:color="auto" w:fill="F7EFDE" w:themeFill="accent4" w:themeFillTint="33"/>
      </w:tcPr>
    </w:tblStylePr>
  </w:style>
  <w:style w:type="table" w:customStyle="1" w:styleId="310">
    <w:name w:val="List Table 1 Light Accent 5"/>
    <w:basedOn w:val="88"/>
    <w:qFormat/>
    <w:uiPriority w:val="46"/>
    <w:tblStylePr w:type="firstRow">
      <w:rPr>
        <w:b/>
        <w:bCs/>
      </w:rPr>
      <w:tcPr>
        <w:tcBorders>
          <w:bottom w:val="single" w:color="AFCAC4" w:themeColor="accent5" w:themeTint="99" w:sz="4" w:space="0"/>
        </w:tcBorders>
      </w:tcPr>
    </w:tblStylePr>
    <w:tblStylePr w:type="lastRow">
      <w:rPr>
        <w:b/>
        <w:bCs/>
      </w:rPr>
      <w:tcPr>
        <w:tcBorders>
          <w:top w:val="single" w:color="AFCAC4" w:themeColor="accent5" w:themeTint="99" w:sz="4" w:space="0"/>
        </w:tcBorders>
      </w:tcPr>
    </w:tblStylePr>
    <w:tblStylePr w:type="firstCol">
      <w:rPr>
        <w:b/>
        <w:bCs/>
      </w:rPr>
    </w:tblStylePr>
    <w:tblStylePr w:type="lastCol">
      <w:rPr>
        <w:b/>
        <w:bCs/>
      </w:rPr>
    </w:tblStylePr>
    <w:tblStylePr w:type="band1Vert">
      <w:tcPr>
        <w:shd w:val="clear" w:color="auto" w:fill="E4EDEB" w:themeFill="accent5" w:themeFillTint="33"/>
      </w:tcPr>
    </w:tblStylePr>
    <w:tblStylePr w:type="band1Horz">
      <w:tcPr>
        <w:shd w:val="clear" w:color="auto" w:fill="E4EDEB" w:themeFill="accent5" w:themeFillTint="33"/>
      </w:tcPr>
    </w:tblStylePr>
  </w:style>
  <w:style w:type="table" w:customStyle="1" w:styleId="311">
    <w:name w:val="List Table 1 Light Accent 6"/>
    <w:basedOn w:val="88"/>
    <w:qFormat/>
    <w:uiPriority w:val="46"/>
    <w:tblStylePr w:type="firstRow">
      <w:rPr>
        <w:b/>
        <w:bCs/>
      </w:rPr>
      <w:tcPr>
        <w:tcBorders>
          <w:bottom w:val="single" w:color="BFB9B9" w:themeColor="accent6" w:themeTint="99" w:sz="4" w:space="0"/>
        </w:tcBorders>
      </w:tcPr>
    </w:tblStylePr>
    <w:tblStylePr w:type="lastRow">
      <w:rPr>
        <w:b/>
        <w:bCs/>
      </w:rPr>
      <w:tcPr>
        <w:tcBorders>
          <w:top w:val="single" w:color="BFB9B9" w:themeColor="accent6" w:themeTint="99" w:sz="4" w:space="0"/>
        </w:tcBorders>
      </w:tcPr>
    </w:tblStylePr>
    <w:tblStylePr w:type="firstCol">
      <w:rPr>
        <w:b/>
        <w:bCs/>
      </w:rPr>
    </w:tblStylePr>
    <w:tblStylePr w:type="lastCol">
      <w:rPr>
        <w:b/>
        <w:bCs/>
      </w:rPr>
    </w:tblStylePr>
    <w:tblStylePr w:type="band1Vert">
      <w:tcPr>
        <w:shd w:val="clear" w:color="auto" w:fill="E9E7E7" w:themeFill="accent6" w:themeFillTint="33"/>
      </w:tcPr>
    </w:tblStylePr>
    <w:tblStylePr w:type="band1Horz">
      <w:tcPr>
        <w:shd w:val="clear" w:color="auto" w:fill="E9E7E7" w:themeFill="accent6" w:themeFillTint="33"/>
      </w:tcPr>
    </w:tblStylePr>
  </w:style>
  <w:style w:type="table" w:customStyle="1" w:styleId="312">
    <w:name w:val="List Table 2"/>
    <w:basedOn w:val="88"/>
    <w:qFormat/>
    <w:uiPriority w:val="47"/>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13">
    <w:name w:val="List Table 2 Accent 1"/>
    <w:basedOn w:val="88"/>
    <w:qFormat/>
    <w:uiPriority w:val="47"/>
    <w:tblPr>
      <w:tblBorders>
        <w:top w:val="single" w:color="BED3E3" w:themeColor="accent1" w:themeTint="99" w:sz="4" w:space="0"/>
        <w:bottom w:val="single" w:color="BED3E3" w:themeColor="accent1" w:themeTint="99" w:sz="4" w:space="0"/>
        <w:insideH w:val="single" w:color="BED3E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9F0F5" w:themeFill="accent1" w:themeFillTint="33"/>
      </w:tcPr>
    </w:tblStylePr>
    <w:tblStylePr w:type="band1Horz">
      <w:tcPr>
        <w:shd w:val="clear" w:color="auto" w:fill="E9F0F5" w:themeFill="accent1" w:themeFillTint="33"/>
      </w:tcPr>
    </w:tblStylePr>
  </w:style>
  <w:style w:type="table" w:customStyle="1" w:styleId="314">
    <w:name w:val="List Table 2 Accent 2"/>
    <w:basedOn w:val="88"/>
    <w:qFormat/>
    <w:uiPriority w:val="47"/>
    <w:tblPr>
      <w:tblBorders>
        <w:top w:val="single" w:color="EAB290" w:themeColor="accent2" w:themeTint="99" w:sz="4" w:space="0"/>
        <w:bottom w:val="single" w:color="EAB290" w:themeColor="accent2" w:themeTint="99" w:sz="4" w:space="0"/>
        <w:insideH w:val="single" w:color="EAB290"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8E5DA" w:themeFill="accent2" w:themeFillTint="33"/>
      </w:tcPr>
    </w:tblStylePr>
    <w:tblStylePr w:type="band1Horz">
      <w:tcPr>
        <w:shd w:val="clear" w:color="auto" w:fill="F8E5DA" w:themeFill="accent2" w:themeFillTint="33"/>
      </w:tcPr>
    </w:tblStylePr>
  </w:style>
  <w:style w:type="table" w:customStyle="1" w:styleId="315">
    <w:name w:val="List Table 2 Accent 3"/>
    <w:basedOn w:val="88"/>
    <w:qFormat/>
    <w:uiPriority w:val="47"/>
    <w:tblPr>
      <w:tblBorders>
        <w:top w:val="single" w:color="C8CCB3" w:themeColor="accent3" w:themeTint="99" w:sz="4" w:space="0"/>
        <w:bottom w:val="single" w:color="C8CCB3" w:themeColor="accent3" w:themeTint="99" w:sz="4" w:space="0"/>
        <w:insideH w:val="single" w:color="C8CCB3"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CEEE5" w:themeFill="accent3" w:themeFillTint="33"/>
      </w:tcPr>
    </w:tblStylePr>
    <w:tblStylePr w:type="band1Horz">
      <w:tcPr>
        <w:shd w:val="clear" w:color="auto" w:fill="ECEEE5" w:themeFill="accent3" w:themeFillTint="33"/>
      </w:tcPr>
    </w:tblStylePr>
  </w:style>
  <w:style w:type="table" w:customStyle="1" w:styleId="316">
    <w:name w:val="List Table 2 Accent 4"/>
    <w:basedOn w:val="88"/>
    <w:qFormat/>
    <w:uiPriority w:val="47"/>
    <w:tblPr>
      <w:tblBorders>
        <w:top w:val="single" w:color="E7D09D" w:themeColor="accent4" w:themeTint="99" w:sz="4" w:space="0"/>
        <w:bottom w:val="single" w:color="E7D09D" w:themeColor="accent4" w:themeTint="99" w:sz="4" w:space="0"/>
        <w:insideH w:val="single" w:color="E7D09D"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7EFDE" w:themeFill="accent4" w:themeFillTint="33"/>
      </w:tcPr>
    </w:tblStylePr>
    <w:tblStylePr w:type="band1Horz">
      <w:tcPr>
        <w:shd w:val="clear" w:color="auto" w:fill="F7EFDE" w:themeFill="accent4" w:themeFillTint="33"/>
      </w:tcPr>
    </w:tblStylePr>
  </w:style>
  <w:style w:type="table" w:customStyle="1" w:styleId="317">
    <w:name w:val="List Table 2 Accent 5"/>
    <w:basedOn w:val="88"/>
    <w:qFormat/>
    <w:uiPriority w:val="47"/>
    <w:tblPr>
      <w:tblBorders>
        <w:top w:val="single" w:color="AFCAC4" w:themeColor="accent5" w:themeTint="99" w:sz="4" w:space="0"/>
        <w:bottom w:val="single" w:color="AFCAC4" w:themeColor="accent5" w:themeTint="99" w:sz="4" w:space="0"/>
        <w:insideH w:val="single" w:color="AFCAC4"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4EDEB" w:themeFill="accent5" w:themeFillTint="33"/>
      </w:tcPr>
    </w:tblStylePr>
    <w:tblStylePr w:type="band1Horz">
      <w:tcPr>
        <w:shd w:val="clear" w:color="auto" w:fill="E4EDEB" w:themeFill="accent5" w:themeFillTint="33"/>
      </w:tcPr>
    </w:tblStylePr>
  </w:style>
  <w:style w:type="table" w:customStyle="1" w:styleId="318">
    <w:name w:val="List Table 2 Accent 6"/>
    <w:basedOn w:val="88"/>
    <w:qFormat/>
    <w:uiPriority w:val="47"/>
    <w:tblPr>
      <w:tblBorders>
        <w:top w:val="single" w:color="BFB9B9" w:themeColor="accent6" w:themeTint="99" w:sz="4" w:space="0"/>
        <w:bottom w:val="single" w:color="BFB9B9" w:themeColor="accent6" w:themeTint="99" w:sz="4" w:space="0"/>
        <w:insideH w:val="single" w:color="BFB9B9"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9E7E7" w:themeFill="accent6" w:themeFillTint="33"/>
      </w:tcPr>
    </w:tblStylePr>
    <w:tblStylePr w:type="band1Horz">
      <w:tcPr>
        <w:shd w:val="clear" w:color="auto" w:fill="E9E7E7" w:themeFill="accent6" w:themeFillTint="33"/>
      </w:tcPr>
    </w:tblStylePr>
  </w:style>
  <w:style w:type="table" w:customStyle="1" w:styleId="319">
    <w:name w:val="List Table 3"/>
    <w:basedOn w:val="88"/>
    <w:qFormat/>
    <w:uiPriority w:val="48"/>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 w:type="table" w:customStyle="1" w:styleId="320">
    <w:name w:val="List Table 3 Accent 1"/>
    <w:basedOn w:val="88"/>
    <w:qFormat/>
    <w:uiPriority w:val="48"/>
    <w:tblPr>
      <w:tblBorders>
        <w:top w:val="single" w:color="94B6D2" w:themeColor="accent1" w:sz="4" w:space="0"/>
        <w:left w:val="single" w:color="94B6D2" w:themeColor="accent1" w:sz="4" w:space="0"/>
        <w:bottom w:val="single" w:color="94B6D2" w:themeColor="accent1" w:sz="4" w:space="0"/>
        <w:right w:val="single" w:color="94B6D2" w:themeColor="accent1" w:sz="4" w:space="0"/>
      </w:tblBorders>
    </w:tblPr>
    <w:tblStylePr w:type="firstRow">
      <w:rPr>
        <w:b/>
        <w:bCs/>
        <w:color w:val="FFFFFF" w:themeColor="background1"/>
        <w14:textFill>
          <w14:solidFill>
            <w14:schemeClr w14:val="bg1"/>
          </w14:solidFill>
        </w14:textFill>
      </w:rPr>
      <w:tcPr>
        <w:shd w:val="clear" w:color="auto" w:fill="94B6D2" w:themeFill="accent1"/>
      </w:tcPr>
    </w:tblStylePr>
    <w:tblStylePr w:type="lastRow">
      <w:rPr>
        <w:b/>
        <w:bCs/>
      </w:rPr>
      <w:tcPr>
        <w:tcBorders>
          <w:top w:val="double" w:color="94B6D2"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94B6D2" w:themeColor="accent1" w:sz="4" w:space="0"/>
          <w:right w:val="single" w:color="94B6D2" w:themeColor="accent1" w:sz="4" w:space="0"/>
        </w:tcBorders>
      </w:tcPr>
    </w:tblStylePr>
    <w:tblStylePr w:type="band1Horz">
      <w:tcPr>
        <w:tcBorders>
          <w:top w:val="single" w:color="94B6D2" w:themeColor="accent1" w:sz="4" w:space="0"/>
          <w:bottom w:val="single" w:color="94B6D2"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94B6D2" w:themeColor="accent1" w:sz="4" w:space="0"/>
          <w:left w:val="nil"/>
        </w:tcBorders>
      </w:tcPr>
    </w:tblStylePr>
    <w:tblStylePr w:type="swCell">
      <w:tcPr>
        <w:tcBorders>
          <w:top w:val="double" w:color="94B6D2" w:themeColor="accent1" w:sz="4" w:space="0"/>
          <w:right w:val="nil"/>
        </w:tcBorders>
      </w:tcPr>
    </w:tblStylePr>
  </w:style>
  <w:style w:type="table" w:customStyle="1" w:styleId="321">
    <w:name w:val="List Table 3 Accent 2"/>
    <w:basedOn w:val="88"/>
    <w:qFormat/>
    <w:uiPriority w:val="48"/>
    <w:tblPr>
      <w:tblBorders>
        <w:top w:val="single" w:color="DD8047" w:themeColor="accent2" w:sz="4" w:space="0"/>
        <w:left w:val="single" w:color="DD8047" w:themeColor="accent2" w:sz="4" w:space="0"/>
        <w:bottom w:val="single" w:color="DD8047" w:themeColor="accent2" w:sz="4" w:space="0"/>
        <w:right w:val="single" w:color="DD8047" w:themeColor="accent2" w:sz="4" w:space="0"/>
      </w:tblBorders>
    </w:tblPr>
    <w:tblStylePr w:type="firstRow">
      <w:rPr>
        <w:b/>
        <w:bCs/>
        <w:color w:val="FFFFFF" w:themeColor="background1"/>
        <w14:textFill>
          <w14:solidFill>
            <w14:schemeClr w14:val="bg1"/>
          </w14:solidFill>
        </w14:textFill>
      </w:rPr>
      <w:tcPr>
        <w:shd w:val="clear" w:color="auto" w:fill="DD8047" w:themeFill="accent2"/>
      </w:tcPr>
    </w:tblStylePr>
    <w:tblStylePr w:type="lastRow">
      <w:rPr>
        <w:b/>
        <w:bCs/>
      </w:rPr>
      <w:tcPr>
        <w:tcBorders>
          <w:top w:val="double" w:color="DD8047"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DD8047" w:themeColor="accent2" w:sz="4" w:space="0"/>
          <w:right w:val="single" w:color="DD8047" w:themeColor="accent2" w:sz="4" w:space="0"/>
        </w:tcBorders>
      </w:tcPr>
    </w:tblStylePr>
    <w:tblStylePr w:type="band1Horz">
      <w:tcPr>
        <w:tcBorders>
          <w:top w:val="single" w:color="DD8047" w:themeColor="accent2" w:sz="4" w:space="0"/>
          <w:bottom w:val="single" w:color="DD8047"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DD8047" w:themeColor="accent2" w:sz="4" w:space="0"/>
          <w:left w:val="nil"/>
        </w:tcBorders>
      </w:tcPr>
    </w:tblStylePr>
    <w:tblStylePr w:type="swCell">
      <w:tcPr>
        <w:tcBorders>
          <w:top w:val="double" w:color="DD8047" w:themeColor="accent2" w:sz="4" w:space="0"/>
          <w:right w:val="nil"/>
        </w:tcBorders>
      </w:tcPr>
    </w:tblStylePr>
  </w:style>
  <w:style w:type="table" w:customStyle="1" w:styleId="322">
    <w:name w:val="List Table 3 Accent 3"/>
    <w:basedOn w:val="88"/>
    <w:qFormat/>
    <w:uiPriority w:val="48"/>
    <w:tblPr>
      <w:tblBorders>
        <w:top w:val="single" w:color="A5AB81" w:themeColor="accent3" w:sz="4" w:space="0"/>
        <w:left w:val="single" w:color="A5AB81" w:themeColor="accent3" w:sz="4" w:space="0"/>
        <w:bottom w:val="single" w:color="A5AB81" w:themeColor="accent3" w:sz="4" w:space="0"/>
        <w:right w:val="single" w:color="A5AB81" w:themeColor="accent3" w:sz="4" w:space="0"/>
      </w:tblBorders>
    </w:tblPr>
    <w:tblStylePr w:type="firstRow">
      <w:rPr>
        <w:b/>
        <w:bCs/>
        <w:color w:val="FFFFFF" w:themeColor="background1"/>
        <w14:textFill>
          <w14:solidFill>
            <w14:schemeClr w14:val="bg1"/>
          </w14:solidFill>
        </w14:textFill>
      </w:rPr>
      <w:tcPr>
        <w:shd w:val="clear" w:color="auto" w:fill="A5AB81" w:themeFill="accent3"/>
      </w:tcPr>
    </w:tblStylePr>
    <w:tblStylePr w:type="lastRow">
      <w:rPr>
        <w:b/>
        <w:bCs/>
      </w:rPr>
      <w:tcPr>
        <w:tcBorders>
          <w:top w:val="double" w:color="A5AB81"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A5AB81" w:themeColor="accent3" w:sz="4" w:space="0"/>
          <w:right w:val="single" w:color="A5AB81" w:themeColor="accent3" w:sz="4" w:space="0"/>
        </w:tcBorders>
      </w:tcPr>
    </w:tblStylePr>
    <w:tblStylePr w:type="band1Horz">
      <w:tcPr>
        <w:tcBorders>
          <w:top w:val="single" w:color="A5AB81" w:themeColor="accent3" w:sz="4" w:space="0"/>
          <w:bottom w:val="single" w:color="A5AB81"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A5AB81" w:themeColor="accent3" w:sz="4" w:space="0"/>
          <w:left w:val="nil"/>
        </w:tcBorders>
      </w:tcPr>
    </w:tblStylePr>
    <w:tblStylePr w:type="swCell">
      <w:tcPr>
        <w:tcBorders>
          <w:top w:val="double" w:color="A5AB81" w:themeColor="accent3" w:sz="4" w:space="0"/>
          <w:right w:val="nil"/>
        </w:tcBorders>
      </w:tcPr>
    </w:tblStylePr>
  </w:style>
  <w:style w:type="table" w:customStyle="1" w:styleId="323">
    <w:name w:val="List Table 3 Accent 4"/>
    <w:basedOn w:val="88"/>
    <w:qFormat/>
    <w:uiPriority w:val="48"/>
    <w:tblPr>
      <w:tblBorders>
        <w:top w:val="single" w:color="D8B25C" w:themeColor="accent4" w:sz="4" w:space="0"/>
        <w:left w:val="single" w:color="D8B25C" w:themeColor="accent4" w:sz="4" w:space="0"/>
        <w:bottom w:val="single" w:color="D8B25C" w:themeColor="accent4" w:sz="4" w:space="0"/>
        <w:right w:val="single" w:color="D8B25C" w:themeColor="accent4" w:sz="4" w:space="0"/>
      </w:tblBorders>
    </w:tblPr>
    <w:tblStylePr w:type="firstRow">
      <w:rPr>
        <w:b/>
        <w:bCs/>
        <w:color w:val="FFFFFF" w:themeColor="background1"/>
        <w14:textFill>
          <w14:solidFill>
            <w14:schemeClr w14:val="bg1"/>
          </w14:solidFill>
        </w14:textFill>
      </w:rPr>
      <w:tcPr>
        <w:shd w:val="clear" w:color="auto" w:fill="D8B25C" w:themeFill="accent4"/>
      </w:tcPr>
    </w:tblStylePr>
    <w:tblStylePr w:type="lastRow">
      <w:rPr>
        <w:b/>
        <w:bCs/>
      </w:rPr>
      <w:tcPr>
        <w:tcBorders>
          <w:top w:val="double" w:color="D8B25C" w:themeColor="accent4"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D8B25C" w:themeColor="accent4" w:sz="4" w:space="0"/>
          <w:right w:val="single" w:color="D8B25C" w:themeColor="accent4" w:sz="4" w:space="0"/>
        </w:tcBorders>
      </w:tcPr>
    </w:tblStylePr>
    <w:tblStylePr w:type="band1Horz">
      <w:tcPr>
        <w:tcBorders>
          <w:top w:val="single" w:color="D8B25C" w:themeColor="accent4" w:sz="4" w:space="0"/>
          <w:bottom w:val="single" w:color="D8B25C" w:themeColor="accent4"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D8B25C" w:themeColor="accent4" w:sz="4" w:space="0"/>
          <w:left w:val="nil"/>
        </w:tcBorders>
      </w:tcPr>
    </w:tblStylePr>
    <w:tblStylePr w:type="swCell">
      <w:tcPr>
        <w:tcBorders>
          <w:top w:val="double" w:color="D8B25C" w:themeColor="accent4" w:sz="4" w:space="0"/>
          <w:right w:val="nil"/>
        </w:tcBorders>
      </w:tcPr>
    </w:tblStylePr>
  </w:style>
  <w:style w:type="table" w:customStyle="1" w:styleId="324">
    <w:name w:val="List Table 3 Accent 5"/>
    <w:basedOn w:val="88"/>
    <w:qFormat/>
    <w:uiPriority w:val="48"/>
    <w:tblPr>
      <w:tblBorders>
        <w:top w:val="single" w:color="7BA79D" w:themeColor="accent5" w:sz="4" w:space="0"/>
        <w:left w:val="single" w:color="7BA79D" w:themeColor="accent5" w:sz="4" w:space="0"/>
        <w:bottom w:val="single" w:color="7BA79D" w:themeColor="accent5" w:sz="4" w:space="0"/>
        <w:right w:val="single" w:color="7BA79D" w:themeColor="accent5" w:sz="4" w:space="0"/>
      </w:tblBorders>
    </w:tblPr>
    <w:tblStylePr w:type="firstRow">
      <w:rPr>
        <w:b/>
        <w:bCs/>
        <w:color w:val="FFFFFF" w:themeColor="background1"/>
        <w14:textFill>
          <w14:solidFill>
            <w14:schemeClr w14:val="bg1"/>
          </w14:solidFill>
        </w14:textFill>
      </w:rPr>
      <w:tcPr>
        <w:shd w:val="clear" w:color="auto" w:fill="7BA79D" w:themeFill="accent5"/>
      </w:tcPr>
    </w:tblStylePr>
    <w:tblStylePr w:type="lastRow">
      <w:rPr>
        <w:b/>
        <w:bCs/>
      </w:rPr>
      <w:tcPr>
        <w:tcBorders>
          <w:top w:val="double" w:color="7BA79D"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7BA79D" w:themeColor="accent5" w:sz="4" w:space="0"/>
          <w:right w:val="single" w:color="7BA79D" w:themeColor="accent5" w:sz="4" w:space="0"/>
        </w:tcBorders>
      </w:tcPr>
    </w:tblStylePr>
    <w:tblStylePr w:type="band1Horz">
      <w:tcPr>
        <w:tcBorders>
          <w:top w:val="single" w:color="7BA79D" w:themeColor="accent5" w:sz="4" w:space="0"/>
          <w:bottom w:val="single" w:color="7BA79D"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7BA79D" w:themeColor="accent5" w:sz="4" w:space="0"/>
          <w:left w:val="nil"/>
        </w:tcBorders>
      </w:tcPr>
    </w:tblStylePr>
    <w:tblStylePr w:type="swCell">
      <w:tcPr>
        <w:tcBorders>
          <w:top w:val="double" w:color="7BA79D" w:themeColor="accent5" w:sz="4" w:space="0"/>
          <w:right w:val="nil"/>
        </w:tcBorders>
      </w:tcPr>
    </w:tblStylePr>
  </w:style>
  <w:style w:type="table" w:customStyle="1" w:styleId="325">
    <w:name w:val="List Table 3 Accent 6"/>
    <w:basedOn w:val="88"/>
    <w:qFormat/>
    <w:uiPriority w:val="48"/>
    <w:tblPr>
      <w:tblBorders>
        <w:top w:val="single" w:color="968C8C" w:themeColor="accent6" w:sz="4" w:space="0"/>
        <w:left w:val="single" w:color="968C8C" w:themeColor="accent6" w:sz="4" w:space="0"/>
        <w:bottom w:val="single" w:color="968C8C" w:themeColor="accent6" w:sz="4" w:space="0"/>
        <w:right w:val="single" w:color="968C8C" w:themeColor="accent6" w:sz="4" w:space="0"/>
      </w:tblBorders>
    </w:tblPr>
    <w:tblStylePr w:type="firstRow">
      <w:rPr>
        <w:b/>
        <w:bCs/>
        <w:color w:val="FFFFFF" w:themeColor="background1"/>
        <w14:textFill>
          <w14:solidFill>
            <w14:schemeClr w14:val="bg1"/>
          </w14:solidFill>
        </w14:textFill>
      </w:rPr>
      <w:tcPr>
        <w:shd w:val="clear" w:color="auto" w:fill="968C8C" w:themeFill="accent6"/>
      </w:tcPr>
    </w:tblStylePr>
    <w:tblStylePr w:type="lastRow">
      <w:rPr>
        <w:b/>
        <w:bCs/>
      </w:rPr>
      <w:tcPr>
        <w:tcBorders>
          <w:top w:val="double" w:color="968C8C" w:themeColor="accent6"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968C8C" w:themeColor="accent6" w:sz="4" w:space="0"/>
          <w:right w:val="single" w:color="968C8C" w:themeColor="accent6" w:sz="4" w:space="0"/>
        </w:tcBorders>
      </w:tcPr>
    </w:tblStylePr>
    <w:tblStylePr w:type="band1Horz">
      <w:tcPr>
        <w:tcBorders>
          <w:top w:val="single" w:color="968C8C" w:themeColor="accent6" w:sz="4" w:space="0"/>
          <w:bottom w:val="single" w:color="968C8C"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968C8C" w:themeColor="accent6" w:sz="4" w:space="0"/>
          <w:left w:val="nil"/>
        </w:tcBorders>
      </w:tcPr>
    </w:tblStylePr>
    <w:tblStylePr w:type="swCell">
      <w:tcPr>
        <w:tcBorders>
          <w:top w:val="double" w:color="968C8C" w:themeColor="accent6" w:sz="4" w:space="0"/>
          <w:right w:val="nil"/>
        </w:tcBorders>
      </w:tcPr>
    </w:tblStylePr>
  </w:style>
  <w:style w:type="table" w:customStyle="1" w:styleId="326">
    <w:name w:val="List Table 4"/>
    <w:basedOn w:val="88"/>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27">
    <w:name w:val="List Table 4 Accent 1"/>
    <w:basedOn w:val="88"/>
    <w:qFormat/>
    <w:uiPriority w:val="49"/>
    <w:tblPr>
      <w:tblBorders>
        <w:top w:val="single" w:color="BED3E3" w:themeColor="accent1" w:themeTint="99" w:sz="4" w:space="0"/>
        <w:left w:val="single" w:color="BED3E3" w:themeColor="accent1" w:themeTint="99" w:sz="4" w:space="0"/>
        <w:bottom w:val="single" w:color="BED3E3" w:themeColor="accent1" w:themeTint="99" w:sz="4" w:space="0"/>
        <w:right w:val="single" w:color="BED3E3" w:themeColor="accent1" w:themeTint="99" w:sz="4" w:space="0"/>
        <w:insideH w:val="single" w:color="BED3E3" w:themeColor="accent1" w:themeTint="99" w:sz="4" w:space="0"/>
      </w:tblBorders>
    </w:tblPr>
    <w:tblStylePr w:type="firstRow">
      <w:rPr>
        <w:b/>
        <w:bCs/>
        <w:color w:val="FFFFFF" w:themeColor="background1"/>
        <w14:textFill>
          <w14:solidFill>
            <w14:schemeClr w14:val="bg1"/>
          </w14:solidFill>
        </w14:textFill>
      </w:rPr>
      <w:tcPr>
        <w:tcBorders>
          <w:top w:val="single" w:color="94B6D2" w:themeColor="accent1" w:sz="4" w:space="0"/>
          <w:left w:val="single" w:color="94B6D2" w:themeColor="accent1" w:sz="4" w:space="0"/>
          <w:bottom w:val="single" w:color="94B6D2" w:themeColor="accent1" w:sz="4" w:space="0"/>
          <w:right w:val="single" w:color="94B6D2" w:themeColor="accent1" w:sz="4" w:space="0"/>
          <w:insideH w:val="nil"/>
        </w:tcBorders>
        <w:shd w:val="clear" w:color="auto" w:fill="94B6D2" w:themeFill="accent1"/>
      </w:tcPr>
    </w:tblStylePr>
    <w:tblStylePr w:type="lastRow">
      <w:rPr>
        <w:b/>
        <w:bCs/>
      </w:rPr>
      <w:tcPr>
        <w:tcBorders>
          <w:top w:val="double" w:color="BED3E3" w:themeColor="accent1" w:themeTint="99" w:sz="4" w:space="0"/>
        </w:tcBorders>
      </w:tcPr>
    </w:tblStylePr>
    <w:tblStylePr w:type="firstCol">
      <w:rPr>
        <w:b/>
        <w:bCs/>
      </w:rPr>
    </w:tblStylePr>
    <w:tblStylePr w:type="lastCol">
      <w:rPr>
        <w:b/>
        <w:bCs/>
      </w:rPr>
    </w:tblStylePr>
    <w:tblStylePr w:type="band1Vert">
      <w:tcPr>
        <w:shd w:val="clear" w:color="auto" w:fill="E9F0F5" w:themeFill="accent1" w:themeFillTint="33"/>
      </w:tcPr>
    </w:tblStylePr>
    <w:tblStylePr w:type="band1Horz">
      <w:tcPr>
        <w:shd w:val="clear" w:color="auto" w:fill="E9F0F5" w:themeFill="accent1" w:themeFillTint="33"/>
      </w:tcPr>
    </w:tblStylePr>
  </w:style>
  <w:style w:type="table" w:customStyle="1" w:styleId="328">
    <w:name w:val="List Table 4 Accent 2"/>
    <w:basedOn w:val="88"/>
    <w:qFormat/>
    <w:uiPriority w:val="49"/>
    <w:tblPr>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tblBorders>
    </w:tblPr>
    <w:tblStylePr w:type="firstRow">
      <w:rPr>
        <w:b/>
        <w:bCs/>
        <w:color w:val="FFFFFF" w:themeColor="background1"/>
        <w14:textFill>
          <w14:solidFill>
            <w14:schemeClr w14:val="bg1"/>
          </w14:solidFill>
        </w14:textFill>
      </w:rPr>
      <w:tcPr>
        <w:tcBorders>
          <w:top w:val="single" w:color="DD8047" w:themeColor="accent2" w:sz="4" w:space="0"/>
          <w:left w:val="single" w:color="DD8047" w:themeColor="accent2" w:sz="4" w:space="0"/>
          <w:bottom w:val="single" w:color="DD8047" w:themeColor="accent2" w:sz="4" w:space="0"/>
          <w:right w:val="single" w:color="DD8047" w:themeColor="accent2" w:sz="4" w:space="0"/>
          <w:insideH w:val="nil"/>
        </w:tcBorders>
        <w:shd w:val="clear" w:color="auto" w:fill="DD8047" w:themeFill="accent2"/>
      </w:tcPr>
    </w:tblStylePr>
    <w:tblStylePr w:type="lastRow">
      <w:rPr>
        <w:b/>
        <w:bCs/>
      </w:rPr>
      <w:tcPr>
        <w:tcBorders>
          <w:top w:val="double" w:color="EAB290" w:themeColor="accent2" w:themeTint="99" w:sz="4" w:space="0"/>
        </w:tcBorders>
      </w:tcPr>
    </w:tblStylePr>
    <w:tblStylePr w:type="firstCol">
      <w:rPr>
        <w:b/>
        <w:bCs/>
      </w:rPr>
    </w:tblStylePr>
    <w:tblStylePr w:type="lastCol">
      <w:rPr>
        <w:b/>
        <w:bCs/>
      </w:rPr>
    </w:tblStylePr>
    <w:tblStylePr w:type="band1Vert">
      <w:tcPr>
        <w:shd w:val="clear" w:color="auto" w:fill="F8E5DA" w:themeFill="accent2" w:themeFillTint="33"/>
      </w:tcPr>
    </w:tblStylePr>
    <w:tblStylePr w:type="band1Horz">
      <w:tcPr>
        <w:shd w:val="clear" w:color="auto" w:fill="F8E5DA" w:themeFill="accent2" w:themeFillTint="33"/>
      </w:tcPr>
    </w:tblStylePr>
  </w:style>
  <w:style w:type="table" w:customStyle="1" w:styleId="329">
    <w:name w:val="List Table 4 Accent 3"/>
    <w:basedOn w:val="88"/>
    <w:qFormat/>
    <w:uiPriority w:val="49"/>
    <w:tblPr>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tblBorders>
    </w:tblPr>
    <w:tblStylePr w:type="firstRow">
      <w:rPr>
        <w:b/>
        <w:bCs/>
        <w:color w:val="FFFFFF" w:themeColor="background1"/>
        <w14:textFill>
          <w14:solidFill>
            <w14:schemeClr w14:val="bg1"/>
          </w14:solidFill>
        </w14:textFill>
      </w:rPr>
      <w:tcPr>
        <w:tcBorders>
          <w:top w:val="single" w:color="A5AB81" w:themeColor="accent3" w:sz="4" w:space="0"/>
          <w:left w:val="single" w:color="A5AB81" w:themeColor="accent3" w:sz="4" w:space="0"/>
          <w:bottom w:val="single" w:color="A5AB81" w:themeColor="accent3" w:sz="4" w:space="0"/>
          <w:right w:val="single" w:color="A5AB81" w:themeColor="accent3" w:sz="4" w:space="0"/>
          <w:insideH w:val="nil"/>
        </w:tcBorders>
        <w:shd w:val="clear" w:color="auto" w:fill="A5AB81" w:themeFill="accent3"/>
      </w:tcPr>
    </w:tblStylePr>
    <w:tblStylePr w:type="lastRow">
      <w:rPr>
        <w:b/>
        <w:bCs/>
      </w:rPr>
      <w:tcPr>
        <w:tcBorders>
          <w:top w:val="double" w:color="C8CCB3" w:themeColor="accent3" w:themeTint="99" w:sz="4" w:space="0"/>
        </w:tcBorders>
      </w:tcPr>
    </w:tblStylePr>
    <w:tblStylePr w:type="firstCol">
      <w:rPr>
        <w:b/>
        <w:bCs/>
      </w:rPr>
    </w:tblStylePr>
    <w:tblStylePr w:type="lastCol">
      <w:rPr>
        <w:b/>
        <w:bCs/>
      </w:rPr>
    </w:tblStylePr>
    <w:tblStylePr w:type="band1Vert">
      <w:tcPr>
        <w:shd w:val="clear" w:color="auto" w:fill="ECEEE5" w:themeFill="accent3" w:themeFillTint="33"/>
      </w:tcPr>
    </w:tblStylePr>
    <w:tblStylePr w:type="band1Horz">
      <w:tcPr>
        <w:shd w:val="clear" w:color="auto" w:fill="ECEEE5" w:themeFill="accent3" w:themeFillTint="33"/>
      </w:tcPr>
    </w:tblStylePr>
  </w:style>
  <w:style w:type="table" w:customStyle="1" w:styleId="330">
    <w:name w:val="List Table 4 Accent 4"/>
    <w:basedOn w:val="88"/>
    <w:qFormat/>
    <w:uiPriority w:val="49"/>
    <w:tblPr>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tblBorders>
    </w:tblPr>
    <w:tblStylePr w:type="firstRow">
      <w:rPr>
        <w:b/>
        <w:bCs/>
        <w:color w:val="FFFFFF" w:themeColor="background1"/>
        <w14:textFill>
          <w14:solidFill>
            <w14:schemeClr w14:val="bg1"/>
          </w14:solidFill>
        </w14:textFill>
      </w:rPr>
      <w:tcPr>
        <w:tcBorders>
          <w:top w:val="single" w:color="D8B25C" w:themeColor="accent4" w:sz="4" w:space="0"/>
          <w:left w:val="single" w:color="D8B25C" w:themeColor="accent4" w:sz="4" w:space="0"/>
          <w:bottom w:val="single" w:color="D8B25C" w:themeColor="accent4" w:sz="4" w:space="0"/>
          <w:right w:val="single" w:color="D8B25C" w:themeColor="accent4" w:sz="4" w:space="0"/>
          <w:insideH w:val="nil"/>
        </w:tcBorders>
        <w:shd w:val="clear" w:color="auto" w:fill="D8B25C" w:themeFill="accent4"/>
      </w:tcPr>
    </w:tblStylePr>
    <w:tblStylePr w:type="lastRow">
      <w:rPr>
        <w:b/>
        <w:bCs/>
      </w:rPr>
      <w:tcPr>
        <w:tcBorders>
          <w:top w:val="double" w:color="E7D09D" w:themeColor="accent4" w:themeTint="99" w:sz="4" w:space="0"/>
        </w:tcBorders>
      </w:tcPr>
    </w:tblStylePr>
    <w:tblStylePr w:type="firstCol">
      <w:rPr>
        <w:b/>
        <w:bCs/>
      </w:rPr>
    </w:tblStylePr>
    <w:tblStylePr w:type="lastCol">
      <w:rPr>
        <w:b/>
        <w:bCs/>
      </w:rPr>
    </w:tblStylePr>
    <w:tblStylePr w:type="band1Vert">
      <w:tcPr>
        <w:shd w:val="clear" w:color="auto" w:fill="F7EFDE" w:themeFill="accent4" w:themeFillTint="33"/>
      </w:tcPr>
    </w:tblStylePr>
    <w:tblStylePr w:type="band1Horz">
      <w:tcPr>
        <w:shd w:val="clear" w:color="auto" w:fill="F7EFDE" w:themeFill="accent4" w:themeFillTint="33"/>
      </w:tcPr>
    </w:tblStylePr>
  </w:style>
  <w:style w:type="table" w:customStyle="1" w:styleId="331">
    <w:name w:val="List Table 4 Accent 5"/>
    <w:basedOn w:val="88"/>
    <w:qFormat/>
    <w:uiPriority w:val="49"/>
    <w:tblPr>
      <w:tblBorders>
        <w:top w:val="single" w:color="AFCAC4" w:themeColor="accent5" w:themeTint="99" w:sz="4" w:space="0"/>
        <w:left w:val="single" w:color="AFCAC4" w:themeColor="accent5" w:themeTint="99" w:sz="4" w:space="0"/>
        <w:bottom w:val="single" w:color="AFCAC4" w:themeColor="accent5" w:themeTint="99" w:sz="4" w:space="0"/>
        <w:right w:val="single" w:color="AFCAC4" w:themeColor="accent5" w:themeTint="99" w:sz="4" w:space="0"/>
        <w:insideH w:val="single" w:color="AFCAC4" w:themeColor="accent5" w:themeTint="99" w:sz="4" w:space="0"/>
      </w:tblBorders>
    </w:tblPr>
    <w:tblStylePr w:type="firstRow">
      <w:rPr>
        <w:b/>
        <w:bCs/>
        <w:color w:val="FFFFFF" w:themeColor="background1"/>
        <w14:textFill>
          <w14:solidFill>
            <w14:schemeClr w14:val="bg1"/>
          </w14:solidFill>
        </w14:textFill>
      </w:rPr>
      <w:tcPr>
        <w:tcBorders>
          <w:top w:val="single" w:color="7BA79D" w:themeColor="accent5" w:sz="4" w:space="0"/>
          <w:left w:val="single" w:color="7BA79D" w:themeColor="accent5" w:sz="4" w:space="0"/>
          <w:bottom w:val="single" w:color="7BA79D" w:themeColor="accent5" w:sz="4" w:space="0"/>
          <w:right w:val="single" w:color="7BA79D" w:themeColor="accent5" w:sz="4" w:space="0"/>
          <w:insideH w:val="nil"/>
        </w:tcBorders>
        <w:shd w:val="clear" w:color="auto" w:fill="7BA79D" w:themeFill="accent5"/>
      </w:tcPr>
    </w:tblStylePr>
    <w:tblStylePr w:type="lastRow">
      <w:rPr>
        <w:b/>
        <w:bCs/>
      </w:rPr>
      <w:tcPr>
        <w:tcBorders>
          <w:top w:val="double" w:color="AFCAC4" w:themeColor="accent5" w:themeTint="99" w:sz="4" w:space="0"/>
        </w:tcBorders>
      </w:tcPr>
    </w:tblStylePr>
    <w:tblStylePr w:type="firstCol">
      <w:rPr>
        <w:b/>
        <w:bCs/>
      </w:rPr>
    </w:tblStylePr>
    <w:tblStylePr w:type="lastCol">
      <w:rPr>
        <w:b/>
        <w:bCs/>
      </w:rPr>
    </w:tblStylePr>
    <w:tblStylePr w:type="band1Vert">
      <w:tcPr>
        <w:shd w:val="clear" w:color="auto" w:fill="E4EDEB" w:themeFill="accent5" w:themeFillTint="33"/>
      </w:tcPr>
    </w:tblStylePr>
    <w:tblStylePr w:type="band1Horz">
      <w:tcPr>
        <w:shd w:val="clear" w:color="auto" w:fill="E4EDEB" w:themeFill="accent5" w:themeFillTint="33"/>
      </w:tcPr>
    </w:tblStylePr>
  </w:style>
  <w:style w:type="table" w:customStyle="1" w:styleId="332">
    <w:name w:val="List Table 4 Accent 6"/>
    <w:basedOn w:val="88"/>
    <w:qFormat/>
    <w:uiPriority w:val="49"/>
    <w:tblPr>
      <w:tblBorders>
        <w:top w:val="single" w:color="BFB9B9" w:themeColor="accent6" w:themeTint="99" w:sz="4" w:space="0"/>
        <w:left w:val="single" w:color="BFB9B9" w:themeColor="accent6" w:themeTint="99" w:sz="4" w:space="0"/>
        <w:bottom w:val="single" w:color="BFB9B9" w:themeColor="accent6" w:themeTint="99" w:sz="4" w:space="0"/>
        <w:right w:val="single" w:color="BFB9B9" w:themeColor="accent6" w:themeTint="99" w:sz="4" w:space="0"/>
        <w:insideH w:val="single" w:color="BFB9B9" w:themeColor="accent6" w:themeTint="99" w:sz="4" w:space="0"/>
      </w:tblBorders>
    </w:tblPr>
    <w:tblStylePr w:type="firstRow">
      <w:rPr>
        <w:b/>
        <w:bCs/>
        <w:color w:val="FFFFFF" w:themeColor="background1"/>
        <w14:textFill>
          <w14:solidFill>
            <w14:schemeClr w14:val="bg1"/>
          </w14:solidFill>
        </w14:textFill>
      </w:rPr>
      <w:tcPr>
        <w:tcBorders>
          <w:top w:val="single" w:color="968C8C" w:themeColor="accent6" w:sz="4" w:space="0"/>
          <w:left w:val="single" w:color="968C8C" w:themeColor="accent6" w:sz="4" w:space="0"/>
          <w:bottom w:val="single" w:color="968C8C" w:themeColor="accent6" w:sz="4" w:space="0"/>
          <w:right w:val="single" w:color="968C8C" w:themeColor="accent6" w:sz="4" w:space="0"/>
          <w:insideH w:val="nil"/>
        </w:tcBorders>
        <w:shd w:val="clear" w:color="auto" w:fill="968C8C" w:themeFill="accent6"/>
      </w:tcPr>
    </w:tblStylePr>
    <w:tblStylePr w:type="lastRow">
      <w:rPr>
        <w:b/>
        <w:bCs/>
      </w:rPr>
      <w:tcPr>
        <w:tcBorders>
          <w:top w:val="double" w:color="BFB9B9" w:themeColor="accent6" w:themeTint="99" w:sz="4" w:space="0"/>
        </w:tcBorders>
      </w:tcPr>
    </w:tblStylePr>
    <w:tblStylePr w:type="firstCol">
      <w:rPr>
        <w:b/>
        <w:bCs/>
      </w:rPr>
    </w:tblStylePr>
    <w:tblStylePr w:type="lastCol">
      <w:rPr>
        <w:b/>
        <w:bCs/>
      </w:rPr>
    </w:tblStylePr>
    <w:tblStylePr w:type="band1Vert">
      <w:tcPr>
        <w:shd w:val="clear" w:color="auto" w:fill="E9E7E7" w:themeFill="accent6" w:themeFillTint="33"/>
      </w:tcPr>
    </w:tblStylePr>
    <w:tblStylePr w:type="band1Horz">
      <w:tcPr>
        <w:shd w:val="clear" w:color="auto" w:fill="E9E7E7" w:themeFill="accent6" w:themeFillTint="33"/>
      </w:tcPr>
    </w:tblStylePr>
  </w:style>
  <w:style w:type="table" w:customStyle="1" w:styleId="333">
    <w:name w:val="List Table 5 Dark"/>
    <w:basedOn w:val="88"/>
    <w:qFormat/>
    <w:uiPriority w:val="50"/>
    <w:rPr>
      <w:color w:val="FFFFFF" w:themeColor="background1"/>
      <w14:textFill>
        <w14:solidFill>
          <w14:schemeClr w14:val="bg1"/>
        </w14:solidFill>
      </w14:textFill>
    </w:rPr>
    <w:tblPr>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34">
    <w:name w:val="List Table 5 Dark Accent 1"/>
    <w:basedOn w:val="88"/>
    <w:qFormat/>
    <w:uiPriority w:val="50"/>
    <w:rPr>
      <w:color w:val="FFFFFF" w:themeColor="background1"/>
      <w14:textFill>
        <w14:solidFill>
          <w14:schemeClr w14:val="bg1"/>
        </w14:solidFill>
      </w14:textFill>
    </w:rPr>
    <w:tblPr>
      <w:tblBorders>
        <w:top w:val="single" w:color="94B6D2" w:themeColor="accent1" w:sz="24" w:space="0"/>
        <w:left w:val="single" w:color="94B6D2" w:themeColor="accent1" w:sz="24" w:space="0"/>
        <w:bottom w:val="single" w:color="94B6D2" w:themeColor="accent1" w:sz="24" w:space="0"/>
        <w:right w:val="single" w:color="94B6D2" w:themeColor="accent1" w:sz="24" w:space="0"/>
      </w:tblBorders>
    </w:tblPr>
    <w:tcPr>
      <w:shd w:val="clear" w:color="auto" w:fill="94B6D2" w:themeFill="accen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35">
    <w:name w:val="List Table 5 Dark Accent 2"/>
    <w:basedOn w:val="88"/>
    <w:qFormat/>
    <w:uiPriority w:val="50"/>
    <w:rPr>
      <w:color w:val="FFFFFF" w:themeColor="background1"/>
      <w14:textFill>
        <w14:solidFill>
          <w14:schemeClr w14:val="bg1"/>
        </w14:solidFill>
      </w14:textFill>
    </w:rPr>
    <w:tblPr>
      <w:tblBorders>
        <w:top w:val="single" w:color="DD8047" w:themeColor="accent2" w:sz="24" w:space="0"/>
        <w:left w:val="single" w:color="DD8047" w:themeColor="accent2" w:sz="24" w:space="0"/>
        <w:bottom w:val="single" w:color="DD8047" w:themeColor="accent2" w:sz="24" w:space="0"/>
        <w:right w:val="single" w:color="DD8047" w:themeColor="accent2" w:sz="24" w:space="0"/>
      </w:tblBorders>
    </w:tblPr>
    <w:tcPr>
      <w:shd w:val="clear" w:color="auto" w:fill="DD8047" w:themeFill="accent2"/>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36">
    <w:name w:val="List Table 5 Dark Accent 3"/>
    <w:basedOn w:val="88"/>
    <w:qFormat/>
    <w:uiPriority w:val="50"/>
    <w:rPr>
      <w:color w:val="FFFFFF" w:themeColor="background1"/>
      <w14:textFill>
        <w14:solidFill>
          <w14:schemeClr w14:val="bg1"/>
        </w14:solidFill>
      </w14:textFill>
    </w:rPr>
    <w:tblPr>
      <w:tblBorders>
        <w:top w:val="single" w:color="A5AB81" w:themeColor="accent3" w:sz="24" w:space="0"/>
        <w:left w:val="single" w:color="A5AB81" w:themeColor="accent3" w:sz="24" w:space="0"/>
        <w:bottom w:val="single" w:color="A5AB81" w:themeColor="accent3" w:sz="24" w:space="0"/>
        <w:right w:val="single" w:color="A5AB81" w:themeColor="accent3" w:sz="24" w:space="0"/>
      </w:tblBorders>
    </w:tblPr>
    <w:tcPr>
      <w:shd w:val="clear" w:color="auto" w:fill="A5AB81" w:themeFill="accent3"/>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37">
    <w:name w:val="List Table 5 Dark Accent 4"/>
    <w:basedOn w:val="88"/>
    <w:qFormat/>
    <w:uiPriority w:val="50"/>
    <w:rPr>
      <w:color w:val="FFFFFF" w:themeColor="background1"/>
      <w14:textFill>
        <w14:solidFill>
          <w14:schemeClr w14:val="bg1"/>
        </w14:solidFill>
      </w14:textFill>
    </w:rPr>
    <w:tblPr>
      <w:tblBorders>
        <w:top w:val="single" w:color="D8B25C" w:themeColor="accent4" w:sz="24" w:space="0"/>
        <w:left w:val="single" w:color="D8B25C" w:themeColor="accent4" w:sz="24" w:space="0"/>
        <w:bottom w:val="single" w:color="D8B25C" w:themeColor="accent4" w:sz="24" w:space="0"/>
        <w:right w:val="single" w:color="D8B25C" w:themeColor="accent4" w:sz="24" w:space="0"/>
      </w:tblBorders>
    </w:tblPr>
    <w:tcPr>
      <w:shd w:val="clear" w:color="auto" w:fill="D8B25C" w:themeFill="accent4"/>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38">
    <w:name w:val="List Table 5 Dark Accent 5"/>
    <w:basedOn w:val="88"/>
    <w:qFormat/>
    <w:uiPriority w:val="50"/>
    <w:rPr>
      <w:color w:val="FFFFFF" w:themeColor="background1"/>
      <w14:textFill>
        <w14:solidFill>
          <w14:schemeClr w14:val="bg1"/>
        </w14:solidFill>
      </w14:textFill>
    </w:rPr>
    <w:tblPr>
      <w:tblBorders>
        <w:top w:val="single" w:color="7BA79D" w:themeColor="accent5" w:sz="24" w:space="0"/>
        <w:left w:val="single" w:color="7BA79D" w:themeColor="accent5" w:sz="24" w:space="0"/>
        <w:bottom w:val="single" w:color="7BA79D" w:themeColor="accent5" w:sz="24" w:space="0"/>
        <w:right w:val="single" w:color="7BA79D" w:themeColor="accent5" w:sz="24" w:space="0"/>
      </w:tblBorders>
    </w:tblPr>
    <w:tcPr>
      <w:shd w:val="clear" w:color="auto" w:fill="7BA79D" w:themeFill="accent5"/>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39">
    <w:name w:val="List Table 5 Dark Accent 6"/>
    <w:basedOn w:val="88"/>
    <w:qFormat/>
    <w:uiPriority w:val="50"/>
    <w:rPr>
      <w:color w:val="FFFFFF" w:themeColor="background1"/>
      <w14:textFill>
        <w14:solidFill>
          <w14:schemeClr w14:val="bg1"/>
        </w14:solidFill>
      </w14:textFill>
    </w:rPr>
    <w:tblPr>
      <w:tblBorders>
        <w:top w:val="single" w:color="968C8C" w:themeColor="accent6" w:sz="24" w:space="0"/>
        <w:left w:val="single" w:color="968C8C" w:themeColor="accent6" w:sz="24" w:space="0"/>
        <w:bottom w:val="single" w:color="968C8C" w:themeColor="accent6" w:sz="24" w:space="0"/>
        <w:right w:val="single" w:color="968C8C" w:themeColor="accent6" w:sz="24" w:space="0"/>
      </w:tblBorders>
    </w:tblPr>
    <w:tcPr>
      <w:shd w:val="clear" w:color="auto" w:fill="968C8C" w:themeFill="accent6"/>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40">
    <w:name w:val="List Table 6 Colorful"/>
    <w:basedOn w:val="88"/>
    <w:qFormat/>
    <w:uiPriority w:val="51"/>
    <w:rPr>
      <w:color w:val="000000" w:themeColor="text1"/>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41">
    <w:name w:val="List Table 6 Colorful Accent 1"/>
    <w:basedOn w:val="88"/>
    <w:qFormat/>
    <w:uiPriority w:val="51"/>
    <w:rPr>
      <w:color w:val="558BB8" w:themeColor="accent1" w:themeShade="BF"/>
    </w:rPr>
    <w:tblPr>
      <w:tblBorders>
        <w:top w:val="single" w:color="94B6D2" w:themeColor="accent1" w:sz="4" w:space="0"/>
        <w:bottom w:val="single" w:color="94B6D2" w:themeColor="accent1" w:sz="4" w:space="0"/>
      </w:tblBorders>
    </w:tblPr>
    <w:tblStylePr w:type="firstRow">
      <w:rPr>
        <w:b/>
        <w:bCs/>
      </w:rPr>
      <w:tcPr>
        <w:tcBorders>
          <w:bottom w:val="single" w:color="94B6D2" w:themeColor="accent1" w:sz="4" w:space="0"/>
        </w:tcBorders>
      </w:tcPr>
    </w:tblStylePr>
    <w:tblStylePr w:type="lastRow">
      <w:rPr>
        <w:b/>
        <w:bCs/>
      </w:rPr>
      <w:tcPr>
        <w:tcBorders>
          <w:top w:val="double" w:color="94B6D2" w:themeColor="accent1" w:sz="4" w:space="0"/>
        </w:tcBorders>
      </w:tcPr>
    </w:tblStylePr>
    <w:tblStylePr w:type="firstCol">
      <w:rPr>
        <w:b/>
        <w:bCs/>
      </w:rPr>
    </w:tblStylePr>
    <w:tblStylePr w:type="lastCol">
      <w:rPr>
        <w:b/>
        <w:bCs/>
      </w:rPr>
    </w:tblStylePr>
    <w:tblStylePr w:type="band1Vert">
      <w:tcPr>
        <w:shd w:val="clear" w:color="auto" w:fill="E9F0F5" w:themeFill="accent1" w:themeFillTint="33"/>
      </w:tcPr>
    </w:tblStylePr>
    <w:tblStylePr w:type="band1Horz">
      <w:tcPr>
        <w:shd w:val="clear" w:color="auto" w:fill="E9F0F5" w:themeFill="accent1" w:themeFillTint="33"/>
      </w:tcPr>
    </w:tblStylePr>
  </w:style>
  <w:style w:type="table" w:customStyle="1" w:styleId="342">
    <w:name w:val="List Table 6 Colorful Accent 2"/>
    <w:basedOn w:val="88"/>
    <w:qFormat/>
    <w:uiPriority w:val="51"/>
    <w:rPr>
      <w:color w:val="B95B22" w:themeColor="accent2" w:themeShade="BF"/>
    </w:rPr>
    <w:tblPr>
      <w:tblBorders>
        <w:top w:val="single" w:color="DD8047" w:themeColor="accent2" w:sz="4" w:space="0"/>
        <w:bottom w:val="single" w:color="DD8047" w:themeColor="accent2" w:sz="4" w:space="0"/>
      </w:tblBorders>
    </w:tblPr>
    <w:tblStylePr w:type="firstRow">
      <w:rPr>
        <w:b/>
        <w:bCs/>
      </w:rPr>
      <w:tcPr>
        <w:tcBorders>
          <w:bottom w:val="single" w:color="DD8047" w:themeColor="accent2" w:sz="4" w:space="0"/>
        </w:tcBorders>
      </w:tcPr>
    </w:tblStylePr>
    <w:tblStylePr w:type="lastRow">
      <w:rPr>
        <w:b/>
        <w:bCs/>
      </w:rPr>
      <w:tcPr>
        <w:tcBorders>
          <w:top w:val="double" w:color="DD8047" w:themeColor="accent2" w:sz="4" w:space="0"/>
        </w:tcBorders>
      </w:tcPr>
    </w:tblStylePr>
    <w:tblStylePr w:type="firstCol">
      <w:rPr>
        <w:b/>
        <w:bCs/>
      </w:rPr>
    </w:tblStylePr>
    <w:tblStylePr w:type="lastCol">
      <w:rPr>
        <w:b/>
        <w:bCs/>
      </w:rPr>
    </w:tblStylePr>
    <w:tblStylePr w:type="band1Vert">
      <w:tcPr>
        <w:shd w:val="clear" w:color="auto" w:fill="F8E5DA" w:themeFill="accent2" w:themeFillTint="33"/>
      </w:tcPr>
    </w:tblStylePr>
    <w:tblStylePr w:type="band1Horz">
      <w:tcPr>
        <w:shd w:val="clear" w:color="auto" w:fill="F8E5DA" w:themeFill="accent2" w:themeFillTint="33"/>
      </w:tcPr>
    </w:tblStylePr>
  </w:style>
  <w:style w:type="table" w:customStyle="1" w:styleId="343">
    <w:name w:val="List Table 6 Colorful Accent 3"/>
    <w:basedOn w:val="88"/>
    <w:qFormat/>
    <w:uiPriority w:val="51"/>
    <w:rPr>
      <w:color w:val="81875A" w:themeColor="accent3" w:themeShade="BF"/>
    </w:rPr>
    <w:tblPr>
      <w:tblBorders>
        <w:top w:val="single" w:color="A5AB81" w:themeColor="accent3" w:sz="4" w:space="0"/>
        <w:bottom w:val="single" w:color="A5AB81" w:themeColor="accent3" w:sz="4" w:space="0"/>
      </w:tblBorders>
    </w:tblPr>
    <w:tblStylePr w:type="firstRow">
      <w:rPr>
        <w:b/>
        <w:bCs/>
      </w:rPr>
      <w:tcPr>
        <w:tcBorders>
          <w:bottom w:val="single" w:color="A5AB81" w:themeColor="accent3" w:sz="4" w:space="0"/>
        </w:tcBorders>
      </w:tcPr>
    </w:tblStylePr>
    <w:tblStylePr w:type="lastRow">
      <w:rPr>
        <w:b/>
        <w:bCs/>
      </w:rPr>
      <w:tcPr>
        <w:tcBorders>
          <w:top w:val="double" w:color="A5AB81" w:themeColor="accent3" w:sz="4" w:space="0"/>
        </w:tcBorders>
      </w:tcPr>
    </w:tblStylePr>
    <w:tblStylePr w:type="firstCol">
      <w:rPr>
        <w:b/>
        <w:bCs/>
      </w:rPr>
    </w:tblStylePr>
    <w:tblStylePr w:type="lastCol">
      <w:rPr>
        <w:b/>
        <w:bCs/>
      </w:rPr>
    </w:tblStylePr>
    <w:tblStylePr w:type="band1Vert">
      <w:tcPr>
        <w:shd w:val="clear" w:color="auto" w:fill="ECEEE5" w:themeFill="accent3" w:themeFillTint="33"/>
      </w:tcPr>
    </w:tblStylePr>
    <w:tblStylePr w:type="band1Horz">
      <w:tcPr>
        <w:shd w:val="clear" w:color="auto" w:fill="ECEEE5" w:themeFill="accent3" w:themeFillTint="33"/>
      </w:tcPr>
    </w:tblStylePr>
  </w:style>
  <w:style w:type="table" w:customStyle="1" w:styleId="344">
    <w:name w:val="List Table 6 Colorful Accent 4"/>
    <w:basedOn w:val="88"/>
    <w:qFormat/>
    <w:uiPriority w:val="51"/>
    <w:rPr>
      <w:color w:val="BA8F2D" w:themeColor="accent4" w:themeShade="BF"/>
    </w:rPr>
    <w:tblPr>
      <w:tblBorders>
        <w:top w:val="single" w:color="D8B25C" w:themeColor="accent4" w:sz="4" w:space="0"/>
        <w:bottom w:val="single" w:color="D8B25C" w:themeColor="accent4" w:sz="4" w:space="0"/>
      </w:tblBorders>
    </w:tblPr>
    <w:tblStylePr w:type="firstRow">
      <w:rPr>
        <w:b/>
        <w:bCs/>
      </w:rPr>
      <w:tcPr>
        <w:tcBorders>
          <w:bottom w:val="single" w:color="D8B25C" w:themeColor="accent4" w:sz="4" w:space="0"/>
        </w:tcBorders>
      </w:tcPr>
    </w:tblStylePr>
    <w:tblStylePr w:type="lastRow">
      <w:rPr>
        <w:b/>
        <w:bCs/>
      </w:rPr>
      <w:tcPr>
        <w:tcBorders>
          <w:top w:val="double" w:color="D8B25C" w:themeColor="accent4" w:sz="4" w:space="0"/>
        </w:tcBorders>
      </w:tcPr>
    </w:tblStylePr>
    <w:tblStylePr w:type="firstCol">
      <w:rPr>
        <w:b/>
        <w:bCs/>
      </w:rPr>
    </w:tblStylePr>
    <w:tblStylePr w:type="lastCol">
      <w:rPr>
        <w:b/>
        <w:bCs/>
      </w:rPr>
    </w:tblStylePr>
    <w:tblStylePr w:type="band1Vert">
      <w:tcPr>
        <w:shd w:val="clear" w:color="auto" w:fill="F7EFDE" w:themeFill="accent4" w:themeFillTint="33"/>
      </w:tcPr>
    </w:tblStylePr>
    <w:tblStylePr w:type="band1Horz">
      <w:tcPr>
        <w:shd w:val="clear" w:color="auto" w:fill="F7EFDE" w:themeFill="accent4" w:themeFillTint="33"/>
      </w:tcPr>
    </w:tblStylePr>
  </w:style>
  <w:style w:type="table" w:customStyle="1" w:styleId="345">
    <w:name w:val="List Table 6 Colorful Accent 5"/>
    <w:basedOn w:val="88"/>
    <w:qFormat/>
    <w:uiPriority w:val="51"/>
    <w:rPr>
      <w:color w:val="578379" w:themeColor="accent5" w:themeShade="BF"/>
    </w:rPr>
    <w:tblPr>
      <w:tblBorders>
        <w:top w:val="single" w:color="7BA79D" w:themeColor="accent5" w:sz="4" w:space="0"/>
        <w:bottom w:val="single" w:color="7BA79D" w:themeColor="accent5" w:sz="4" w:space="0"/>
      </w:tblBorders>
    </w:tblPr>
    <w:tblStylePr w:type="firstRow">
      <w:rPr>
        <w:b/>
        <w:bCs/>
      </w:rPr>
      <w:tcPr>
        <w:tcBorders>
          <w:bottom w:val="single" w:color="7BA79D" w:themeColor="accent5" w:sz="4" w:space="0"/>
        </w:tcBorders>
      </w:tcPr>
    </w:tblStylePr>
    <w:tblStylePr w:type="lastRow">
      <w:rPr>
        <w:b/>
        <w:bCs/>
      </w:rPr>
      <w:tcPr>
        <w:tcBorders>
          <w:top w:val="double" w:color="7BA79D" w:themeColor="accent5" w:sz="4" w:space="0"/>
        </w:tcBorders>
      </w:tcPr>
    </w:tblStylePr>
    <w:tblStylePr w:type="firstCol">
      <w:rPr>
        <w:b/>
        <w:bCs/>
      </w:rPr>
    </w:tblStylePr>
    <w:tblStylePr w:type="lastCol">
      <w:rPr>
        <w:b/>
        <w:bCs/>
      </w:rPr>
    </w:tblStylePr>
    <w:tblStylePr w:type="band1Vert">
      <w:tcPr>
        <w:shd w:val="clear" w:color="auto" w:fill="E4EDEB" w:themeFill="accent5" w:themeFillTint="33"/>
      </w:tcPr>
    </w:tblStylePr>
    <w:tblStylePr w:type="band1Horz">
      <w:tcPr>
        <w:shd w:val="clear" w:color="auto" w:fill="E4EDEB" w:themeFill="accent5" w:themeFillTint="33"/>
      </w:tcPr>
    </w:tblStylePr>
  </w:style>
  <w:style w:type="table" w:customStyle="1" w:styleId="346">
    <w:name w:val="List Table 6 Colorful Accent 6"/>
    <w:basedOn w:val="88"/>
    <w:qFormat/>
    <w:uiPriority w:val="51"/>
    <w:rPr>
      <w:color w:val="726868" w:themeColor="accent6" w:themeShade="BF"/>
    </w:rPr>
    <w:tblPr>
      <w:tblBorders>
        <w:top w:val="single" w:color="968C8C" w:themeColor="accent6" w:sz="4" w:space="0"/>
        <w:bottom w:val="single" w:color="968C8C" w:themeColor="accent6" w:sz="4" w:space="0"/>
      </w:tblBorders>
    </w:tblPr>
    <w:tblStylePr w:type="firstRow">
      <w:rPr>
        <w:b/>
        <w:bCs/>
      </w:rPr>
      <w:tcPr>
        <w:tcBorders>
          <w:bottom w:val="single" w:color="968C8C" w:themeColor="accent6" w:sz="4" w:space="0"/>
        </w:tcBorders>
      </w:tcPr>
    </w:tblStylePr>
    <w:tblStylePr w:type="lastRow">
      <w:rPr>
        <w:b/>
        <w:bCs/>
      </w:rPr>
      <w:tcPr>
        <w:tcBorders>
          <w:top w:val="double" w:color="968C8C" w:themeColor="accent6" w:sz="4" w:space="0"/>
        </w:tcBorders>
      </w:tcPr>
    </w:tblStylePr>
    <w:tblStylePr w:type="firstCol">
      <w:rPr>
        <w:b/>
        <w:bCs/>
      </w:rPr>
    </w:tblStylePr>
    <w:tblStylePr w:type="lastCol">
      <w:rPr>
        <w:b/>
        <w:bCs/>
      </w:rPr>
    </w:tblStylePr>
    <w:tblStylePr w:type="band1Vert">
      <w:tcPr>
        <w:shd w:val="clear" w:color="auto" w:fill="E9E7E7" w:themeFill="accent6" w:themeFillTint="33"/>
      </w:tcPr>
    </w:tblStylePr>
    <w:tblStylePr w:type="band1Horz">
      <w:tcPr>
        <w:shd w:val="clear" w:color="auto" w:fill="E9E7E7" w:themeFill="accent6" w:themeFillTint="33"/>
      </w:tcPr>
    </w:tblStylePr>
  </w:style>
  <w:style w:type="table" w:customStyle="1" w:styleId="347">
    <w:name w:val="List Table 7 Colorful"/>
    <w:basedOn w:val="88"/>
    <w:qFormat/>
    <w:uiPriority w:val="52"/>
    <w:rPr>
      <w:color w:val="000000" w:themeColor="text1"/>
      <w14:textFill>
        <w14:solidFill>
          <w14:schemeClr w14:val="tx1"/>
        </w14:solidFill>
      </w14:textFill>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48">
    <w:name w:val="List Table 7 Colorful Accent 1"/>
    <w:basedOn w:val="88"/>
    <w:qFormat/>
    <w:uiPriority w:val="52"/>
    <w:rPr>
      <w:color w:val="558BB8" w:themeColor="accent1" w:themeShade="BF"/>
    </w:rPr>
    <w:tblStylePr w:type="firstRow">
      <w:rPr>
        <w:rFonts w:asciiTheme="majorHAnsi" w:hAnsiTheme="majorHAnsi" w:eastAsiaTheme="majorEastAsia" w:cstheme="majorBidi"/>
        <w:i/>
        <w:iCs/>
        <w:sz w:val="26"/>
      </w:rPr>
      <w:tcPr>
        <w:tcBorders>
          <w:bottom w:val="single" w:color="94B6D2" w:themeColor="accen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94B6D2"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94B6D2" w:themeColor="accen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94B6D2" w:themeColor="accent1" w:sz="4" w:space="0"/>
        </w:tcBorders>
        <w:shd w:val="clear" w:color="auto" w:fill="FFFFFF" w:themeFill="background1"/>
      </w:tcPr>
    </w:tblStylePr>
    <w:tblStylePr w:type="band1Vert">
      <w:tcPr>
        <w:shd w:val="clear" w:color="auto" w:fill="E9F0F5" w:themeFill="accent1" w:themeFillTint="33"/>
      </w:tcPr>
    </w:tblStylePr>
    <w:tblStylePr w:type="band1Horz">
      <w:tcPr>
        <w:shd w:val="clear" w:color="auto" w:fill="E9F0F5"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49">
    <w:name w:val="List Table 7 Colorful Accent 2"/>
    <w:basedOn w:val="88"/>
    <w:qFormat/>
    <w:uiPriority w:val="52"/>
    <w:rPr>
      <w:color w:val="B95B22" w:themeColor="accent2" w:themeShade="BF"/>
    </w:rPr>
    <w:tblStylePr w:type="firstRow">
      <w:rPr>
        <w:rFonts w:asciiTheme="majorHAnsi" w:hAnsiTheme="majorHAnsi" w:eastAsiaTheme="majorEastAsia" w:cstheme="majorBidi"/>
        <w:i/>
        <w:iCs/>
        <w:sz w:val="26"/>
      </w:rPr>
      <w:tcPr>
        <w:tcBorders>
          <w:bottom w:val="single" w:color="DD8047" w:themeColor="accent2"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DD8047"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DD8047" w:themeColor="accent2"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DD8047" w:themeColor="accent2" w:sz="4" w:space="0"/>
        </w:tcBorders>
        <w:shd w:val="clear" w:color="auto" w:fill="FFFFFF" w:themeFill="background1"/>
      </w:tcPr>
    </w:tblStylePr>
    <w:tblStylePr w:type="band1Vert">
      <w:tcPr>
        <w:shd w:val="clear" w:color="auto" w:fill="F8E5DA" w:themeFill="accent2" w:themeFillTint="33"/>
      </w:tcPr>
    </w:tblStylePr>
    <w:tblStylePr w:type="band1Horz">
      <w:tcPr>
        <w:shd w:val="clear" w:color="auto" w:fill="F8E5DA" w:themeFill="accent2"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50">
    <w:name w:val="List Table 7 Colorful Accent 3"/>
    <w:basedOn w:val="88"/>
    <w:qFormat/>
    <w:uiPriority w:val="52"/>
    <w:rPr>
      <w:color w:val="81875A" w:themeColor="accent3" w:themeShade="BF"/>
    </w:rPr>
    <w:tblStylePr w:type="firstRow">
      <w:rPr>
        <w:rFonts w:asciiTheme="majorHAnsi" w:hAnsiTheme="majorHAnsi" w:eastAsiaTheme="majorEastAsia" w:cstheme="majorBidi"/>
        <w:i/>
        <w:iCs/>
        <w:sz w:val="26"/>
      </w:rPr>
      <w:tcPr>
        <w:tcBorders>
          <w:bottom w:val="single" w:color="A5AB81"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A5AB81"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A5AB81"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A5AB81" w:themeColor="accent3" w:sz="4" w:space="0"/>
        </w:tcBorders>
        <w:shd w:val="clear" w:color="auto" w:fill="FFFFFF" w:themeFill="background1"/>
      </w:tcPr>
    </w:tblStylePr>
    <w:tblStylePr w:type="band1Vert">
      <w:tcPr>
        <w:shd w:val="clear" w:color="auto" w:fill="ECEEE5" w:themeFill="accent3" w:themeFillTint="33"/>
      </w:tcPr>
    </w:tblStylePr>
    <w:tblStylePr w:type="band1Horz">
      <w:tcPr>
        <w:shd w:val="clear" w:color="auto" w:fill="ECEEE5"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51">
    <w:name w:val="List Table 7 Colorful Accent 4"/>
    <w:basedOn w:val="88"/>
    <w:qFormat/>
    <w:uiPriority w:val="52"/>
    <w:rPr>
      <w:color w:val="BA8F2D" w:themeColor="accent4" w:themeShade="BF"/>
    </w:rPr>
    <w:tblStylePr w:type="firstRow">
      <w:rPr>
        <w:rFonts w:asciiTheme="majorHAnsi" w:hAnsiTheme="majorHAnsi" w:eastAsiaTheme="majorEastAsia" w:cstheme="majorBidi"/>
        <w:i/>
        <w:iCs/>
        <w:sz w:val="26"/>
      </w:rPr>
      <w:tcPr>
        <w:tcBorders>
          <w:bottom w:val="single" w:color="D8B25C" w:themeColor="accent4"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D8B25C"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D8B25C" w:themeColor="accent4"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D8B25C" w:themeColor="accent4" w:sz="4" w:space="0"/>
        </w:tcBorders>
        <w:shd w:val="clear" w:color="auto" w:fill="FFFFFF" w:themeFill="background1"/>
      </w:tcPr>
    </w:tblStylePr>
    <w:tblStylePr w:type="band1Vert">
      <w:tcPr>
        <w:shd w:val="clear" w:color="auto" w:fill="F7EFDE" w:themeFill="accent4" w:themeFillTint="33"/>
      </w:tcPr>
    </w:tblStylePr>
    <w:tblStylePr w:type="band1Horz">
      <w:tcPr>
        <w:shd w:val="clear" w:color="auto" w:fill="F7EFDE"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52">
    <w:name w:val="List Table 7 Colorful Accent 5"/>
    <w:basedOn w:val="88"/>
    <w:qFormat/>
    <w:uiPriority w:val="52"/>
    <w:rPr>
      <w:color w:val="578379" w:themeColor="accent5" w:themeShade="BF"/>
    </w:rPr>
    <w:tblStylePr w:type="firstRow">
      <w:rPr>
        <w:rFonts w:asciiTheme="majorHAnsi" w:hAnsiTheme="majorHAnsi" w:eastAsiaTheme="majorEastAsia" w:cstheme="majorBidi"/>
        <w:i/>
        <w:iCs/>
        <w:sz w:val="26"/>
      </w:rPr>
      <w:tcPr>
        <w:tcBorders>
          <w:bottom w:val="single" w:color="7BA79D"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BA79D"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BA79D"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BA79D" w:themeColor="accent5" w:sz="4" w:space="0"/>
        </w:tcBorders>
        <w:shd w:val="clear" w:color="auto" w:fill="FFFFFF" w:themeFill="background1"/>
      </w:tcPr>
    </w:tblStylePr>
    <w:tblStylePr w:type="band1Vert">
      <w:tcPr>
        <w:shd w:val="clear" w:color="auto" w:fill="E4EDEB" w:themeFill="accent5" w:themeFillTint="33"/>
      </w:tcPr>
    </w:tblStylePr>
    <w:tblStylePr w:type="band1Horz">
      <w:tcPr>
        <w:shd w:val="clear" w:color="auto" w:fill="E4EDEB"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53">
    <w:name w:val="List Table 7 Colorful Accent 6"/>
    <w:basedOn w:val="88"/>
    <w:qFormat/>
    <w:uiPriority w:val="52"/>
    <w:rPr>
      <w:color w:val="726868" w:themeColor="accent6" w:themeShade="BF"/>
    </w:rPr>
    <w:tblStylePr w:type="firstRow">
      <w:rPr>
        <w:rFonts w:asciiTheme="majorHAnsi" w:hAnsiTheme="majorHAnsi" w:eastAsiaTheme="majorEastAsia" w:cstheme="majorBidi"/>
        <w:i/>
        <w:iCs/>
        <w:sz w:val="26"/>
      </w:rPr>
      <w:tcPr>
        <w:tcBorders>
          <w:bottom w:val="single" w:color="968C8C" w:themeColor="accent6"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968C8C"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968C8C" w:themeColor="accent6"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968C8C" w:themeColor="accent6" w:sz="4" w:space="0"/>
        </w:tcBorders>
        <w:shd w:val="clear" w:color="auto" w:fill="FFFFFF" w:themeFill="background1"/>
      </w:tcPr>
    </w:tblStylePr>
    <w:tblStylePr w:type="band1Vert">
      <w:tcPr>
        <w:shd w:val="clear" w:color="auto" w:fill="E9E7E7" w:themeFill="accent6" w:themeFillTint="33"/>
      </w:tcPr>
    </w:tblStylePr>
    <w:tblStylePr w:type="band1Horz">
      <w:tcPr>
        <w:shd w:val="clear" w:color="auto" w:fill="E9E7E7" w:themeFill="accent6"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54">
    <w:name w:val="电子邮件签名 字符"/>
    <w:basedOn w:val="231"/>
    <w:link w:val="19"/>
    <w:semiHidden/>
    <w:qFormat/>
    <w:uiPriority w:val="99"/>
    <w:rPr>
      <w:rFonts w:ascii="Microsoft YaHei UI" w:hAnsi="Microsoft YaHei UI" w:eastAsia="Microsoft YaHei UI"/>
      <w:sz w:val="18"/>
      <w:szCs w:val="22"/>
    </w:rPr>
  </w:style>
  <w:style w:type="character" w:customStyle="1" w:styleId="355">
    <w:name w:val="称呼 字符"/>
    <w:basedOn w:val="231"/>
    <w:link w:val="30"/>
    <w:semiHidden/>
    <w:qFormat/>
    <w:uiPriority w:val="99"/>
    <w:rPr>
      <w:rFonts w:ascii="Microsoft YaHei UI" w:hAnsi="Microsoft YaHei UI" w:eastAsia="Microsoft YaHei UI"/>
      <w:sz w:val="18"/>
      <w:szCs w:val="22"/>
    </w:rPr>
  </w:style>
  <w:style w:type="character" w:customStyle="1" w:styleId="356">
    <w:name w:val="签名 字符"/>
    <w:basedOn w:val="231"/>
    <w:link w:val="58"/>
    <w:semiHidden/>
    <w:qFormat/>
    <w:uiPriority w:val="99"/>
    <w:rPr>
      <w:rFonts w:ascii="Microsoft YaHei UI" w:hAnsi="Microsoft YaHei UI" w:eastAsia="Microsoft YaHei UI"/>
      <w:sz w:val="18"/>
      <w:szCs w:val="22"/>
    </w:rPr>
  </w:style>
  <w:style w:type="character" w:customStyle="1" w:styleId="357">
    <w:name w:val="纯文本 字符"/>
    <w:basedOn w:val="231"/>
    <w:link w:val="45"/>
    <w:semiHidden/>
    <w:qFormat/>
    <w:uiPriority w:val="99"/>
    <w:rPr>
      <w:rFonts w:ascii="Microsoft YaHei UI" w:hAnsi="Microsoft YaHei UI" w:eastAsia="Microsoft YaHei UI"/>
      <w:sz w:val="21"/>
      <w:szCs w:val="21"/>
    </w:rPr>
  </w:style>
  <w:style w:type="character" w:customStyle="1" w:styleId="358">
    <w:name w:val="结束语 字符"/>
    <w:basedOn w:val="231"/>
    <w:link w:val="32"/>
    <w:semiHidden/>
    <w:qFormat/>
    <w:uiPriority w:val="99"/>
    <w:rPr>
      <w:rFonts w:ascii="Microsoft YaHei UI" w:hAnsi="Microsoft YaHei UI" w:eastAsia="Microsoft YaHei UI"/>
      <w:sz w:val="18"/>
      <w:szCs w:val="22"/>
    </w:rPr>
  </w:style>
  <w:style w:type="table" w:customStyle="1" w:styleId="359">
    <w:name w:val="Grid Table Light"/>
    <w:basedOn w:val="88"/>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360">
    <w:name w:val="Grid Table 1 Light"/>
    <w:basedOn w:val="88"/>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361">
    <w:name w:val="Grid Table 1 Light Accent 1"/>
    <w:basedOn w:val="88"/>
    <w:qFormat/>
    <w:uiPriority w:val="46"/>
    <w:tblPr>
      <w:tblBorders>
        <w:top w:val="single" w:color="D4E1EC" w:themeColor="accent1" w:themeTint="66" w:sz="4" w:space="0"/>
        <w:left w:val="single" w:color="D4E1EC" w:themeColor="accent1" w:themeTint="66" w:sz="4" w:space="0"/>
        <w:bottom w:val="single" w:color="D4E1EC" w:themeColor="accent1" w:themeTint="66" w:sz="4" w:space="0"/>
        <w:right w:val="single" w:color="D4E1EC" w:themeColor="accent1" w:themeTint="66" w:sz="4" w:space="0"/>
        <w:insideH w:val="single" w:color="D4E1EC" w:themeColor="accent1" w:themeTint="66" w:sz="4" w:space="0"/>
        <w:insideV w:val="single" w:color="D4E1EC" w:themeColor="accent1" w:themeTint="66" w:sz="4" w:space="0"/>
      </w:tblBorders>
    </w:tblPr>
    <w:tblStylePr w:type="firstRow">
      <w:rPr>
        <w:b/>
        <w:bCs/>
      </w:rPr>
      <w:tcPr>
        <w:tcBorders>
          <w:bottom w:val="single" w:color="BED3E3" w:themeColor="accent1" w:themeTint="99" w:sz="12" w:space="0"/>
        </w:tcBorders>
      </w:tcPr>
    </w:tblStylePr>
    <w:tblStylePr w:type="lastRow">
      <w:rPr>
        <w:b/>
        <w:bCs/>
      </w:rPr>
      <w:tcPr>
        <w:tcBorders>
          <w:top w:val="double" w:color="BED3E3" w:themeColor="accent1" w:themeTint="99" w:sz="2" w:space="0"/>
        </w:tcBorders>
      </w:tcPr>
    </w:tblStylePr>
    <w:tblStylePr w:type="firstCol">
      <w:rPr>
        <w:b/>
        <w:bCs/>
      </w:rPr>
    </w:tblStylePr>
    <w:tblStylePr w:type="lastCol">
      <w:rPr>
        <w:b/>
        <w:bCs/>
      </w:rPr>
    </w:tblStylePr>
  </w:style>
  <w:style w:type="table" w:customStyle="1" w:styleId="362">
    <w:name w:val="Grid Table 1 Light Accent 2"/>
    <w:basedOn w:val="88"/>
    <w:qFormat/>
    <w:uiPriority w:val="46"/>
    <w:tblPr>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Pr>
    <w:tblStylePr w:type="firstRow">
      <w:rPr>
        <w:b/>
        <w:bCs/>
      </w:rPr>
      <w:tcPr>
        <w:tcBorders>
          <w:bottom w:val="single" w:color="EAB290" w:themeColor="accent2" w:themeTint="99" w:sz="12" w:space="0"/>
        </w:tcBorders>
      </w:tcPr>
    </w:tblStylePr>
    <w:tblStylePr w:type="lastRow">
      <w:rPr>
        <w:b/>
        <w:bCs/>
      </w:rPr>
      <w:tcPr>
        <w:tcBorders>
          <w:top w:val="double" w:color="EAB290" w:themeColor="accent2" w:themeTint="99" w:sz="2" w:space="0"/>
        </w:tcBorders>
      </w:tcPr>
    </w:tblStylePr>
    <w:tblStylePr w:type="firstCol">
      <w:rPr>
        <w:b/>
        <w:bCs/>
      </w:rPr>
    </w:tblStylePr>
    <w:tblStylePr w:type="lastCol">
      <w:rPr>
        <w:b/>
        <w:bCs/>
      </w:rPr>
    </w:tblStylePr>
  </w:style>
  <w:style w:type="table" w:customStyle="1" w:styleId="363">
    <w:name w:val="Grid Table 1 Light Accent 3"/>
    <w:basedOn w:val="88"/>
    <w:qFormat/>
    <w:uiPriority w:val="46"/>
    <w:tblPr>
      <w:tblBorders>
        <w:top w:val="single" w:color="DADDCC" w:themeColor="accent3" w:themeTint="66" w:sz="4" w:space="0"/>
        <w:left w:val="single" w:color="DADDCC" w:themeColor="accent3" w:themeTint="66" w:sz="4" w:space="0"/>
        <w:bottom w:val="single" w:color="DADDCC" w:themeColor="accent3" w:themeTint="66" w:sz="4" w:space="0"/>
        <w:right w:val="single" w:color="DADDCC" w:themeColor="accent3" w:themeTint="66" w:sz="4" w:space="0"/>
        <w:insideH w:val="single" w:color="DADDCC" w:themeColor="accent3" w:themeTint="66" w:sz="4" w:space="0"/>
        <w:insideV w:val="single" w:color="DADDCC" w:themeColor="accent3" w:themeTint="66" w:sz="4" w:space="0"/>
      </w:tblBorders>
    </w:tblPr>
    <w:tblStylePr w:type="firstRow">
      <w:rPr>
        <w:b/>
        <w:bCs/>
      </w:rPr>
      <w:tcPr>
        <w:tcBorders>
          <w:bottom w:val="single" w:color="C8CCB3" w:themeColor="accent3" w:themeTint="99" w:sz="12" w:space="0"/>
        </w:tcBorders>
      </w:tcPr>
    </w:tblStylePr>
    <w:tblStylePr w:type="lastRow">
      <w:rPr>
        <w:b/>
        <w:bCs/>
      </w:rPr>
      <w:tcPr>
        <w:tcBorders>
          <w:top w:val="double" w:color="C8CCB3" w:themeColor="accent3" w:themeTint="99" w:sz="2" w:space="0"/>
        </w:tcBorders>
      </w:tcPr>
    </w:tblStylePr>
    <w:tblStylePr w:type="firstCol">
      <w:rPr>
        <w:b/>
        <w:bCs/>
      </w:rPr>
    </w:tblStylePr>
    <w:tblStylePr w:type="lastCol">
      <w:rPr>
        <w:b/>
        <w:bCs/>
      </w:rPr>
    </w:tblStylePr>
  </w:style>
  <w:style w:type="table" w:customStyle="1" w:styleId="364">
    <w:name w:val="Grid Table 1 Light Accent 4"/>
    <w:basedOn w:val="88"/>
    <w:qFormat/>
    <w:uiPriority w:val="46"/>
    <w:tblPr>
      <w:tblBorders>
        <w:top w:val="single" w:color="EFE0BD" w:themeColor="accent4" w:themeTint="66" w:sz="4" w:space="0"/>
        <w:left w:val="single" w:color="EFE0BD" w:themeColor="accent4" w:themeTint="66" w:sz="4" w:space="0"/>
        <w:bottom w:val="single" w:color="EFE0BD" w:themeColor="accent4" w:themeTint="66" w:sz="4" w:space="0"/>
        <w:right w:val="single" w:color="EFE0BD" w:themeColor="accent4" w:themeTint="66" w:sz="4" w:space="0"/>
        <w:insideH w:val="single" w:color="EFE0BD" w:themeColor="accent4" w:themeTint="66" w:sz="4" w:space="0"/>
        <w:insideV w:val="single" w:color="EFE0BD" w:themeColor="accent4" w:themeTint="66" w:sz="4" w:space="0"/>
      </w:tblBorders>
    </w:tblPr>
    <w:tblStylePr w:type="firstRow">
      <w:rPr>
        <w:b/>
        <w:bCs/>
      </w:rPr>
      <w:tcPr>
        <w:tcBorders>
          <w:bottom w:val="single" w:color="E7D09D" w:themeColor="accent4" w:themeTint="99" w:sz="12" w:space="0"/>
        </w:tcBorders>
      </w:tcPr>
    </w:tblStylePr>
    <w:tblStylePr w:type="lastRow">
      <w:rPr>
        <w:b/>
        <w:bCs/>
      </w:rPr>
      <w:tcPr>
        <w:tcBorders>
          <w:top w:val="double" w:color="E7D09D" w:themeColor="accent4" w:themeTint="99" w:sz="2" w:space="0"/>
        </w:tcBorders>
      </w:tcPr>
    </w:tblStylePr>
    <w:tblStylePr w:type="firstCol">
      <w:rPr>
        <w:b/>
        <w:bCs/>
      </w:rPr>
    </w:tblStylePr>
    <w:tblStylePr w:type="lastCol">
      <w:rPr>
        <w:b/>
        <w:bCs/>
      </w:rPr>
    </w:tblStylePr>
  </w:style>
  <w:style w:type="table" w:customStyle="1" w:styleId="365">
    <w:name w:val="Grid Table 1 Light Accent 5"/>
    <w:basedOn w:val="88"/>
    <w:qFormat/>
    <w:uiPriority w:val="46"/>
    <w:tblPr>
      <w:tblBorders>
        <w:top w:val="single" w:color="CADBD7" w:themeColor="accent5" w:themeTint="66" w:sz="4" w:space="0"/>
        <w:left w:val="single" w:color="CADBD7" w:themeColor="accent5" w:themeTint="66" w:sz="4" w:space="0"/>
        <w:bottom w:val="single" w:color="CADBD7" w:themeColor="accent5" w:themeTint="66" w:sz="4" w:space="0"/>
        <w:right w:val="single" w:color="CADBD7" w:themeColor="accent5" w:themeTint="66" w:sz="4" w:space="0"/>
        <w:insideH w:val="single" w:color="CADBD7" w:themeColor="accent5" w:themeTint="66" w:sz="4" w:space="0"/>
        <w:insideV w:val="single" w:color="CADBD7" w:themeColor="accent5" w:themeTint="66" w:sz="4" w:space="0"/>
      </w:tblBorders>
    </w:tblPr>
    <w:tblStylePr w:type="firstRow">
      <w:rPr>
        <w:b/>
        <w:bCs/>
      </w:rPr>
      <w:tcPr>
        <w:tcBorders>
          <w:bottom w:val="single" w:color="AFCAC4" w:themeColor="accent5" w:themeTint="99" w:sz="12" w:space="0"/>
        </w:tcBorders>
      </w:tcPr>
    </w:tblStylePr>
    <w:tblStylePr w:type="lastRow">
      <w:rPr>
        <w:b/>
        <w:bCs/>
      </w:rPr>
      <w:tcPr>
        <w:tcBorders>
          <w:top w:val="double" w:color="AFCAC4" w:themeColor="accent5" w:themeTint="99" w:sz="2" w:space="0"/>
        </w:tcBorders>
      </w:tcPr>
    </w:tblStylePr>
    <w:tblStylePr w:type="firstCol">
      <w:rPr>
        <w:b/>
        <w:bCs/>
      </w:rPr>
    </w:tblStylePr>
    <w:tblStylePr w:type="lastCol">
      <w:rPr>
        <w:b/>
        <w:bCs/>
      </w:rPr>
    </w:tblStylePr>
  </w:style>
  <w:style w:type="table" w:customStyle="1" w:styleId="366">
    <w:name w:val="Grid Table 1 Light Accent 6"/>
    <w:basedOn w:val="88"/>
    <w:qFormat/>
    <w:uiPriority w:val="46"/>
    <w:tblPr>
      <w:tblBorders>
        <w:top w:val="single" w:color="D4D0D0" w:themeColor="accent6" w:themeTint="66" w:sz="4" w:space="0"/>
        <w:left w:val="single" w:color="D4D0D0" w:themeColor="accent6" w:themeTint="66" w:sz="4" w:space="0"/>
        <w:bottom w:val="single" w:color="D4D0D0" w:themeColor="accent6" w:themeTint="66" w:sz="4" w:space="0"/>
        <w:right w:val="single" w:color="D4D0D0" w:themeColor="accent6" w:themeTint="66" w:sz="4" w:space="0"/>
        <w:insideH w:val="single" w:color="D4D0D0" w:themeColor="accent6" w:themeTint="66" w:sz="4" w:space="0"/>
        <w:insideV w:val="single" w:color="D4D0D0" w:themeColor="accent6" w:themeTint="66" w:sz="4" w:space="0"/>
      </w:tblBorders>
    </w:tblPr>
    <w:tblStylePr w:type="firstRow">
      <w:rPr>
        <w:b/>
        <w:bCs/>
      </w:rPr>
      <w:tcPr>
        <w:tcBorders>
          <w:bottom w:val="single" w:color="BFB9B9" w:themeColor="accent6" w:themeTint="99" w:sz="12" w:space="0"/>
        </w:tcBorders>
      </w:tcPr>
    </w:tblStylePr>
    <w:tblStylePr w:type="lastRow">
      <w:rPr>
        <w:b/>
        <w:bCs/>
      </w:rPr>
      <w:tcPr>
        <w:tcBorders>
          <w:top w:val="double" w:color="BFB9B9" w:themeColor="accent6" w:themeTint="99" w:sz="2" w:space="0"/>
        </w:tcBorders>
      </w:tcPr>
    </w:tblStylePr>
    <w:tblStylePr w:type="firstCol">
      <w:rPr>
        <w:b/>
        <w:bCs/>
      </w:rPr>
    </w:tblStylePr>
    <w:tblStylePr w:type="lastCol">
      <w:rPr>
        <w:b/>
        <w:bCs/>
      </w:rPr>
    </w:tblStylePr>
  </w:style>
  <w:style w:type="table" w:customStyle="1" w:styleId="367">
    <w:name w:val="Grid Table 2"/>
    <w:basedOn w:val="88"/>
    <w:qFormat/>
    <w:uiPriority w:val="47"/>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68">
    <w:name w:val="Grid Table 2 Accent 1"/>
    <w:basedOn w:val="88"/>
    <w:qFormat/>
    <w:uiPriority w:val="47"/>
    <w:tblPr>
      <w:tblBorders>
        <w:top w:val="single" w:color="BED3E3" w:themeColor="accent1" w:themeTint="99" w:sz="2" w:space="0"/>
        <w:bottom w:val="single" w:color="BED3E3" w:themeColor="accent1" w:themeTint="99" w:sz="2" w:space="0"/>
        <w:insideH w:val="single" w:color="BED3E3" w:themeColor="accent1" w:themeTint="99" w:sz="2" w:space="0"/>
        <w:insideV w:val="single" w:color="BED3E3" w:themeColor="accent1" w:themeTint="99" w:sz="2" w:space="0"/>
      </w:tblBorders>
    </w:tblPr>
    <w:tblStylePr w:type="firstRow">
      <w:rPr>
        <w:b/>
        <w:bCs/>
      </w:rPr>
      <w:tcPr>
        <w:tcBorders>
          <w:top w:val="nil"/>
          <w:bottom w:val="single" w:color="BED3E3" w:themeColor="accent1" w:themeTint="99" w:sz="12" w:space="0"/>
          <w:insideH w:val="nil"/>
          <w:insideV w:val="nil"/>
        </w:tcBorders>
        <w:shd w:val="clear" w:color="auto" w:fill="FFFFFF" w:themeFill="background1"/>
      </w:tcPr>
    </w:tblStylePr>
    <w:tblStylePr w:type="lastRow">
      <w:rPr>
        <w:b/>
        <w:bCs/>
      </w:rPr>
      <w:tcPr>
        <w:tcBorders>
          <w:top w:val="double" w:color="BED3E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9F0F5" w:themeFill="accent1" w:themeFillTint="33"/>
      </w:tcPr>
    </w:tblStylePr>
    <w:tblStylePr w:type="band1Horz">
      <w:tcPr>
        <w:shd w:val="clear" w:color="auto" w:fill="E9F0F5" w:themeFill="accent1" w:themeFillTint="33"/>
      </w:tcPr>
    </w:tblStylePr>
  </w:style>
  <w:style w:type="table" w:customStyle="1" w:styleId="369">
    <w:name w:val="Grid Table 2 Accent 2"/>
    <w:basedOn w:val="88"/>
    <w:qFormat/>
    <w:uiPriority w:val="47"/>
    <w:tblPr>
      <w:tblBorders>
        <w:top w:val="single" w:color="EAB290" w:themeColor="accent2" w:themeTint="99" w:sz="2" w:space="0"/>
        <w:bottom w:val="single" w:color="EAB290" w:themeColor="accent2" w:themeTint="99" w:sz="2" w:space="0"/>
        <w:insideH w:val="single" w:color="EAB290" w:themeColor="accent2" w:themeTint="99" w:sz="2" w:space="0"/>
        <w:insideV w:val="single" w:color="EAB290" w:themeColor="accent2" w:themeTint="99" w:sz="2" w:space="0"/>
      </w:tblBorders>
    </w:tblPr>
    <w:tblStylePr w:type="firstRow">
      <w:rPr>
        <w:b/>
        <w:bCs/>
      </w:rPr>
      <w:tcPr>
        <w:tcBorders>
          <w:top w:val="nil"/>
          <w:bottom w:val="single" w:color="EAB290" w:themeColor="accent2" w:themeTint="99" w:sz="12" w:space="0"/>
          <w:insideH w:val="nil"/>
          <w:insideV w:val="nil"/>
        </w:tcBorders>
        <w:shd w:val="clear" w:color="auto" w:fill="FFFFFF" w:themeFill="background1"/>
      </w:tcPr>
    </w:tblStylePr>
    <w:tblStylePr w:type="lastRow">
      <w:rPr>
        <w:b/>
        <w:bCs/>
      </w:rPr>
      <w:tcPr>
        <w:tcBorders>
          <w:top w:val="double" w:color="EAB290"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8E5DA" w:themeFill="accent2" w:themeFillTint="33"/>
      </w:tcPr>
    </w:tblStylePr>
    <w:tblStylePr w:type="band1Horz">
      <w:tcPr>
        <w:shd w:val="clear" w:color="auto" w:fill="F8E5DA" w:themeFill="accent2" w:themeFillTint="33"/>
      </w:tcPr>
    </w:tblStylePr>
  </w:style>
  <w:style w:type="table" w:customStyle="1" w:styleId="370">
    <w:name w:val="Grid Table 2 Accent 3"/>
    <w:basedOn w:val="88"/>
    <w:qFormat/>
    <w:uiPriority w:val="47"/>
    <w:tblPr>
      <w:tblBorders>
        <w:top w:val="single" w:color="C8CCB3" w:themeColor="accent3" w:themeTint="99" w:sz="2" w:space="0"/>
        <w:bottom w:val="single" w:color="C8CCB3" w:themeColor="accent3" w:themeTint="99" w:sz="2" w:space="0"/>
        <w:insideH w:val="single" w:color="C8CCB3" w:themeColor="accent3" w:themeTint="99" w:sz="2" w:space="0"/>
        <w:insideV w:val="single" w:color="C8CCB3" w:themeColor="accent3" w:themeTint="99" w:sz="2" w:space="0"/>
      </w:tblBorders>
    </w:tblPr>
    <w:tblStylePr w:type="firstRow">
      <w:rPr>
        <w:b/>
        <w:bCs/>
      </w:rPr>
      <w:tcPr>
        <w:tcBorders>
          <w:top w:val="nil"/>
          <w:bottom w:val="single" w:color="C8CCB3" w:themeColor="accent3" w:themeTint="99" w:sz="12" w:space="0"/>
          <w:insideH w:val="nil"/>
          <w:insideV w:val="nil"/>
        </w:tcBorders>
        <w:shd w:val="clear" w:color="auto" w:fill="FFFFFF" w:themeFill="background1"/>
      </w:tcPr>
    </w:tblStylePr>
    <w:tblStylePr w:type="lastRow">
      <w:rPr>
        <w:b/>
        <w:bCs/>
      </w:rPr>
      <w:tcPr>
        <w:tcBorders>
          <w:top w:val="double" w:color="C8CCB3"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CEEE5" w:themeFill="accent3" w:themeFillTint="33"/>
      </w:tcPr>
    </w:tblStylePr>
    <w:tblStylePr w:type="band1Horz">
      <w:tcPr>
        <w:shd w:val="clear" w:color="auto" w:fill="ECEEE5" w:themeFill="accent3" w:themeFillTint="33"/>
      </w:tcPr>
    </w:tblStylePr>
  </w:style>
  <w:style w:type="table" w:customStyle="1" w:styleId="371">
    <w:name w:val="Grid Table 2 Accent 4"/>
    <w:basedOn w:val="88"/>
    <w:qFormat/>
    <w:uiPriority w:val="47"/>
    <w:tblPr>
      <w:tblBorders>
        <w:top w:val="single" w:color="E7D09D" w:themeColor="accent4" w:themeTint="99" w:sz="2" w:space="0"/>
        <w:bottom w:val="single" w:color="E7D09D" w:themeColor="accent4" w:themeTint="99" w:sz="2" w:space="0"/>
        <w:insideH w:val="single" w:color="E7D09D" w:themeColor="accent4" w:themeTint="99" w:sz="2" w:space="0"/>
        <w:insideV w:val="single" w:color="E7D09D" w:themeColor="accent4" w:themeTint="99" w:sz="2" w:space="0"/>
      </w:tblBorders>
    </w:tblPr>
    <w:tblStylePr w:type="firstRow">
      <w:rPr>
        <w:b/>
        <w:bCs/>
      </w:rPr>
      <w:tcPr>
        <w:tcBorders>
          <w:top w:val="nil"/>
          <w:bottom w:val="single" w:color="E7D09D" w:themeColor="accent4" w:themeTint="99" w:sz="12" w:space="0"/>
          <w:insideH w:val="nil"/>
          <w:insideV w:val="nil"/>
        </w:tcBorders>
        <w:shd w:val="clear" w:color="auto" w:fill="FFFFFF" w:themeFill="background1"/>
      </w:tcPr>
    </w:tblStylePr>
    <w:tblStylePr w:type="lastRow">
      <w:rPr>
        <w:b/>
        <w:bCs/>
      </w:rPr>
      <w:tcPr>
        <w:tcBorders>
          <w:top w:val="double" w:color="E7D09D"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7EFDE" w:themeFill="accent4" w:themeFillTint="33"/>
      </w:tcPr>
    </w:tblStylePr>
    <w:tblStylePr w:type="band1Horz">
      <w:tcPr>
        <w:shd w:val="clear" w:color="auto" w:fill="F7EFDE" w:themeFill="accent4" w:themeFillTint="33"/>
      </w:tcPr>
    </w:tblStylePr>
  </w:style>
  <w:style w:type="table" w:customStyle="1" w:styleId="372">
    <w:name w:val="Grid Table 2 Accent 5"/>
    <w:basedOn w:val="88"/>
    <w:qFormat/>
    <w:uiPriority w:val="47"/>
    <w:tblPr>
      <w:tblBorders>
        <w:top w:val="single" w:color="AFCAC4" w:themeColor="accent5" w:themeTint="99" w:sz="2" w:space="0"/>
        <w:bottom w:val="single" w:color="AFCAC4" w:themeColor="accent5" w:themeTint="99" w:sz="2" w:space="0"/>
        <w:insideH w:val="single" w:color="AFCAC4" w:themeColor="accent5" w:themeTint="99" w:sz="2" w:space="0"/>
        <w:insideV w:val="single" w:color="AFCAC4" w:themeColor="accent5" w:themeTint="99" w:sz="2" w:space="0"/>
      </w:tblBorders>
    </w:tblPr>
    <w:tblStylePr w:type="firstRow">
      <w:rPr>
        <w:b/>
        <w:bCs/>
      </w:rPr>
      <w:tcPr>
        <w:tcBorders>
          <w:top w:val="nil"/>
          <w:bottom w:val="single" w:color="AFCAC4" w:themeColor="accent5" w:themeTint="99" w:sz="12" w:space="0"/>
          <w:insideH w:val="nil"/>
          <w:insideV w:val="nil"/>
        </w:tcBorders>
        <w:shd w:val="clear" w:color="auto" w:fill="FFFFFF" w:themeFill="background1"/>
      </w:tcPr>
    </w:tblStylePr>
    <w:tblStylePr w:type="lastRow">
      <w:rPr>
        <w:b/>
        <w:bCs/>
      </w:rPr>
      <w:tcPr>
        <w:tcBorders>
          <w:top w:val="double" w:color="AFCAC4"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4EDEB" w:themeFill="accent5" w:themeFillTint="33"/>
      </w:tcPr>
    </w:tblStylePr>
    <w:tblStylePr w:type="band1Horz">
      <w:tcPr>
        <w:shd w:val="clear" w:color="auto" w:fill="E4EDEB" w:themeFill="accent5" w:themeFillTint="33"/>
      </w:tcPr>
    </w:tblStylePr>
  </w:style>
  <w:style w:type="table" w:customStyle="1" w:styleId="373">
    <w:name w:val="Grid Table 2 Accent 6"/>
    <w:basedOn w:val="88"/>
    <w:qFormat/>
    <w:uiPriority w:val="47"/>
    <w:tblPr>
      <w:tblBorders>
        <w:top w:val="single" w:color="BFB9B9" w:themeColor="accent6" w:themeTint="99" w:sz="2" w:space="0"/>
        <w:bottom w:val="single" w:color="BFB9B9" w:themeColor="accent6" w:themeTint="99" w:sz="2" w:space="0"/>
        <w:insideH w:val="single" w:color="BFB9B9" w:themeColor="accent6" w:themeTint="99" w:sz="2" w:space="0"/>
        <w:insideV w:val="single" w:color="BFB9B9" w:themeColor="accent6" w:themeTint="99" w:sz="2" w:space="0"/>
      </w:tblBorders>
    </w:tblPr>
    <w:tblStylePr w:type="firstRow">
      <w:rPr>
        <w:b/>
        <w:bCs/>
      </w:rPr>
      <w:tcPr>
        <w:tcBorders>
          <w:top w:val="nil"/>
          <w:bottom w:val="single" w:color="BFB9B9" w:themeColor="accent6" w:themeTint="99" w:sz="12" w:space="0"/>
          <w:insideH w:val="nil"/>
          <w:insideV w:val="nil"/>
        </w:tcBorders>
        <w:shd w:val="clear" w:color="auto" w:fill="FFFFFF" w:themeFill="background1"/>
      </w:tcPr>
    </w:tblStylePr>
    <w:tblStylePr w:type="lastRow">
      <w:rPr>
        <w:b/>
        <w:bCs/>
      </w:rPr>
      <w:tcPr>
        <w:tcBorders>
          <w:top w:val="double" w:color="BFB9B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9E7E7" w:themeFill="accent6" w:themeFillTint="33"/>
      </w:tcPr>
    </w:tblStylePr>
    <w:tblStylePr w:type="band1Horz">
      <w:tcPr>
        <w:shd w:val="clear" w:color="auto" w:fill="E9E7E7" w:themeFill="accent6" w:themeFillTint="33"/>
      </w:tcPr>
    </w:tblStylePr>
  </w:style>
  <w:style w:type="table" w:customStyle="1" w:styleId="374">
    <w:name w:val="Grid Table 3"/>
    <w:basedOn w:val="88"/>
    <w:qFormat/>
    <w:uiPriority w:val="48"/>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375">
    <w:name w:val="Grid Table 3 Accent 1"/>
    <w:basedOn w:val="88"/>
    <w:qFormat/>
    <w:uiPriority w:val="48"/>
    <w:tblPr>
      <w:tblBorders>
        <w:top w:val="single" w:color="BED3E3" w:themeColor="accent1" w:themeTint="99" w:sz="4" w:space="0"/>
        <w:left w:val="single" w:color="BED3E3" w:themeColor="accent1" w:themeTint="99" w:sz="4" w:space="0"/>
        <w:bottom w:val="single" w:color="BED3E3" w:themeColor="accent1" w:themeTint="99" w:sz="4" w:space="0"/>
        <w:right w:val="single" w:color="BED3E3" w:themeColor="accent1" w:themeTint="99" w:sz="4" w:space="0"/>
        <w:insideH w:val="single" w:color="BED3E3" w:themeColor="accent1" w:themeTint="99" w:sz="4" w:space="0"/>
        <w:insideV w:val="single" w:color="BED3E3"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9F0F5" w:themeFill="accent1" w:themeFillTint="33"/>
      </w:tcPr>
    </w:tblStylePr>
    <w:tblStylePr w:type="band1Horz">
      <w:tcPr>
        <w:shd w:val="clear" w:color="auto" w:fill="E9F0F5" w:themeFill="accent1" w:themeFillTint="33"/>
      </w:tcPr>
    </w:tblStylePr>
    <w:tblStylePr w:type="neCell">
      <w:tcPr>
        <w:tcBorders>
          <w:bottom w:val="single" w:color="BED3E3" w:themeColor="accent1" w:themeTint="99" w:sz="4" w:space="0"/>
        </w:tcBorders>
      </w:tcPr>
    </w:tblStylePr>
    <w:tblStylePr w:type="nwCell">
      <w:tcPr>
        <w:tcBorders>
          <w:bottom w:val="single" w:color="BED3E3" w:themeColor="accent1" w:themeTint="99" w:sz="4" w:space="0"/>
        </w:tcBorders>
      </w:tcPr>
    </w:tblStylePr>
    <w:tblStylePr w:type="seCell">
      <w:tcPr>
        <w:tcBorders>
          <w:top w:val="single" w:color="BED3E3" w:themeColor="accent1" w:themeTint="99" w:sz="4" w:space="0"/>
        </w:tcBorders>
      </w:tcPr>
    </w:tblStylePr>
    <w:tblStylePr w:type="swCell">
      <w:tcPr>
        <w:tcBorders>
          <w:top w:val="single" w:color="BED3E3" w:themeColor="accent1" w:themeTint="99" w:sz="4" w:space="0"/>
        </w:tcBorders>
      </w:tcPr>
    </w:tblStylePr>
  </w:style>
  <w:style w:type="table" w:customStyle="1" w:styleId="376">
    <w:name w:val="Grid Table 3 Accent 2"/>
    <w:basedOn w:val="88"/>
    <w:qFormat/>
    <w:uiPriority w:val="48"/>
    <w:tblPr>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8E5DA" w:themeFill="accent2" w:themeFillTint="33"/>
      </w:tcPr>
    </w:tblStylePr>
    <w:tblStylePr w:type="band1Horz">
      <w:tcPr>
        <w:shd w:val="clear" w:color="auto" w:fill="F8E5DA" w:themeFill="accent2" w:themeFillTint="33"/>
      </w:tcPr>
    </w:tblStylePr>
    <w:tblStylePr w:type="neCell">
      <w:tcPr>
        <w:tcBorders>
          <w:bottom w:val="single" w:color="EAB290" w:themeColor="accent2" w:themeTint="99" w:sz="4" w:space="0"/>
        </w:tcBorders>
      </w:tcPr>
    </w:tblStylePr>
    <w:tblStylePr w:type="nwCell">
      <w:tcPr>
        <w:tcBorders>
          <w:bottom w:val="single" w:color="EAB290" w:themeColor="accent2" w:themeTint="99" w:sz="4" w:space="0"/>
        </w:tcBorders>
      </w:tcPr>
    </w:tblStylePr>
    <w:tblStylePr w:type="seCell">
      <w:tcPr>
        <w:tcBorders>
          <w:top w:val="single" w:color="EAB290" w:themeColor="accent2" w:themeTint="99" w:sz="4" w:space="0"/>
        </w:tcBorders>
      </w:tcPr>
    </w:tblStylePr>
    <w:tblStylePr w:type="swCell">
      <w:tcPr>
        <w:tcBorders>
          <w:top w:val="single" w:color="EAB290" w:themeColor="accent2" w:themeTint="99" w:sz="4" w:space="0"/>
        </w:tcBorders>
      </w:tcPr>
    </w:tblStylePr>
  </w:style>
  <w:style w:type="table" w:customStyle="1" w:styleId="377">
    <w:name w:val="Grid Table 3 Accent 3"/>
    <w:basedOn w:val="88"/>
    <w:qFormat/>
    <w:uiPriority w:val="48"/>
    <w:tblPr>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EE5" w:themeFill="accent3" w:themeFillTint="33"/>
      </w:tcPr>
    </w:tblStylePr>
    <w:tblStylePr w:type="band1Horz">
      <w:tcPr>
        <w:shd w:val="clear" w:color="auto" w:fill="ECEEE5" w:themeFill="accent3" w:themeFillTint="33"/>
      </w:tcPr>
    </w:tblStylePr>
    <w:tblStylePr w:type="neCell">
      <w:tcPr>
        <w:tcBorders>
          <w:bottom w:val="single" w:color="C8CCB3" w:themeColor="accent3" w:themeTint="99" w:sz="4" w:space="0"/>
        </w:tcBorders>
      </w:tcPr>
    </w:tblStylePr>
    <w:tblStylePr w:type="nwCell">
      <w:tcPr>
        <w:tcBorders>
          <w:bottom w:val="single" w:color="C8CCB3" w:themeColor="accent3" w:themeTint="99" w:sz="4" w:space="0"/>
        </w:tcBorders>
      </w:tcPr>
    </w:tblStylePr>
    <w:tblStylePr w:type="seCell">
      <w:tcPr>
        <w:tcBorders>
          <w:top w:val="single" w:color="C8CCB3" w:themeColor="accent3" w:themeTint="99" w:sz="4" w:space="0"/>
        </w:tcBorders>
      </w:tcPr>
    </w:tblStylePr>
    <w:tblStylePr w:type="swCell">
      <w:tcPr>
        <w:tcBorders>
          <w:top w:val="single" w:color="C8CCB3" w:themeColor="accent3" w:themeTint="99" w:sz="4" w:space="0"/>
        </w:tcBorders>
      </w:tcPr>
    </w:tblStylePr>
  </w:style>
  <w:style w:type="table" w:customStyle="1" w:styleId="378">
    <w:name w:val="Grid Table 3 Accent 4"/>
    <w:basedOn w:val="88"/>
    <w:qFormat/>
    <w:uiPriority w:val="48"/>
    <w:tblPr>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insideV w:val="single" w:color="E7D09D"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7EFDE" w:themeFill="accent4" w:themeFillTint="33"/>
      </w:tcPr>
    </w:tblStylePr>
    <w:tblStylePr w:type="band1Horz">
      <w:tcPr>
        <w:shd w:val="clear" w:color="auto" w:fill="F7EFDE" w:themeFill="accent4" w:themeFillTint="33"/>
      </w:tcPr>
    </w:tblStylePr>
    <w:tblStylePr w:type="neCell">
      <w:tcPr>
        <w:tcBorders>
          <w:bottom w:val="single" w:color="E7D09D" w:themeColor="accent4" w:themeTint="99" w:sz="4" w:space="0"/>
        </w:tcBorders>
      </w:tcPr>
    </w:tblStylePr>
    <w:tblStylePr w:type="nwCell">
      <w:tcPr>
        <w:tcBorders>
          <w:bottom w:val="single" w:color="E7D09D" w:themeColor="accent4" w:themeTint="99" w:sz="4" w:space="0"/>
        </w:tcBorders>
      </w:tcPr>
    </w:tblStylePr>
    <w:tblStylePr w:type="seCell">
      <w:tcPr>
        <w:tcBorders>
          <w:top w:val="single" w:color="E7D09D" w:themeColor="accent4" w:themeTint="99" w:sz="4" w:space="0"/>
        </w:tcBorders>
      </w:tcPr>
    </w:tblStylePr>
    <w:tblStylePr w:type="swCell">
      <w:tcPr>
        <w:tcBorders>
          <w:top w:val="single" w:color="E7D09D" w:themeColor="accent4" w:themeTint="99" w:sz="4" w:space="0"/>
        </w:tcBorders>
      </w:tcPr>
    </w:tblStylePr>
  </w:style>
  <w:style w:type="table" w:customStyle="1" w:styleId="379">
    <w:name w:val="Grid Table 3 Accent 5"/>
    <w:basedOn w:val="88"/>
    <w:qFormat/>
    <w:uiPriority w:val="48"/>
    <w:tblPr>
      <w:tblBorders>
        <w:top w:val="single" w:color="AFCAC4" w:themeColor="accent5" w:themeTint="99" w:sz="4" w:space="0"/>
        <w:left w:val="single" w:color="AFCAC4" w:themeColor="accent5" w:themeTint="99" w:sz="4" w:space="0"/>
        <w:bottom w:val="single" w:color="AFCAC4" w:themeColor="accent5" w:themeTint="99" w:sz="4" w:space="0"/>
        <w:right w:val="single" w:color="AFCAC4" w:themeColor="accent5" w:themeTint="99" w:sz="4" w:space="0"/>
        <w:insideH w:val="single" w:color="AFCAC4" w:themeColor="accent5" w:themeTint="99" w:sz="4" w:space="0"/>
        <w:insideV w:val="single" w:color="AFCAC4"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4EDEB" w:themeFill="accent5" w:themeFillTint="33"/>
      </w:tcPr>
    </w:tblStylePr>
    <w:tblStylePr w:type="band1Horz">
      <w:tcPr>
        <w:shd w:val="clear" w:color="auto" w:fill="E4EDEB" w:themeFill="accent5" w:themeFillTint="33"/>
      </w:tcPr>
    </w:tblStylePr>
    <w:tblStylePr w:type="neCell">
      <w:tcPr>
        <w:tcBorders>
          <w:bottom w:val="single" w:color="AFCAC4" w:themeColor="accent5" w:themeTint="99" w:sz="4" w:space="0"/>
        </w:tcBorders>
      </w:tcPr>
    </w:tblStylePr>
    <w:tblStylePr w:type="nwCell">
      <w:tcPr>
        <w:tcBorders>
          <w:bottom w:val="single" w:color="AFCAC4" w:themeColor="accent5" w:themeTint="99" w:sz="4" w:space="0"/>
        </w:tcBorders>
      </w:tcPr>
    </w:tblStylePr>
    <w:tblStylePr w:type="seCell">
      <w:tcPr>
        <w:tcBorders>
          <w:top w:val="single" w:color="AFCAC4" w:themeColor="accent5" w:themeTint="99" w:sz="4" w:space="0"/>
        </w:tcBorders>
      </w:tcPr>
    </w:tblStylePr>
    <w:tblStylePr w:type="swCell">
      <w:tcPr>
        <w:tcBorders>
          <w:top w:val="single" w:color="AFCAC4" w:themeColor="accent5" w:themeTint="99" w:sz="4" w:space="0"/>
        </w:tcBorders>
      </w:tcPr>
    </w:tblStylePr>
  </w:style>
  <w:style w:type="table" w:customStyle="1" w:styleId="380">
    <w:name w:val="Grid Table 3 Accent 6"/>
    <w:basedOn w:val="88"/>
    <w:qFormat/>
    <w:uiPriority w:val="48"/>
    <w:tblPr>
      <w:tblBorders>
        <w:top w:val="single" w:color="BFB9B9" w:themeColor="accent6" w:themeTint="99" w:sz="4" w:space="0"/>
        <w:left w:val="single" w:color="BFB9B9" w:themeColor="accent6" w:themeTint="99" w:sz="4" w:space="0"/>
        <w:bottom w:val="single" w:color="BFB9B9" w:themeColor="accent6" w:themeTint="99" w:sz="4" w:space="0"/>
        <w:right w:val="single" w:color="BFB9B9" w:themeColor="accent6" w:themeTint="99" w:sz="4" w:space="0"/>
        <w:insideH w:val="single" w:color="BFB9B9" w:themeColor="accent6" w:themeTint="99" w:sz="4" w:space="0"/>
        <w:insideV w:val="single" w:color="BFB9B9"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9E7E7" w:themeFill="accent6" w:themeFillTint="33"/>
      </w:tcPr>
    </w:tblStylePr>
    <w:tblStylePr w:type="band1Horz">
      <w:tcPr>
        <w:shd w:val="clear" w:color="auto" w:fill="E9E7E7" w:themeFill="accent6" w:themeFillTint="33"/>
      </w:tcPr>
    </w:tblStylePr>
    <w:tblStylePr w:type="neCell">
      <w:tcPr>
        <w:tcBorders>
          <w:bottom w:val="single" w:color="BFB9B9" w:themeColor="accent6" w:themeTint="99" w:sz="4" w:space="0"/>
        </w:tcBorders>
      </w:tcPr>
    </w:tblStylePr>
    <w:tblStylePr w:type="nwCell">
      <w:tcPr>
        <w:tcBorders>
          <w:bottom w:val="single" w:color="BFB9B9" w:themeColor="accent6" w:themeTint="99" w:sz="4" w:space="0"/>
        </w:tcBorders>
      </w:tcPr>
    </w:tblStylePr>
    <w:tblStylePr w:type="seCell">
      <w:tcPr>
        <w:tcBorders>
          <w:top w:val="single" w:color="BFB9B9" w:themeColor="accent6" w:themeTint="99" w:sz="4" w:space="0"/>
        </w:tcBorders>
      </w:tcPr>
    </w:tblStylePr>
    <w:tblStylePr w:type="swCell">
      <w:tcPr>
        <w:tcBorders>
          <w:top w:val="single" w:color="BFB9B9" w:themeColor="accent6" w:themeTint="99" w:sz="4" w:space="0"/>
        </w:tcBorders>
      </w:tcPr>
    </w:tblStylePr>
  </w:style>
  <w:style w:type="table" w:customStyle="1" w:styleId="381">
    <w:name w:val="Grid Table 4"/>
    <w:basedOn w:val="88"/>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82">
    <w:name w:val="Grid Table 4 Accent 1"/>
    <w:basedOn w:val="88"/>
    <w:qFormat/>
    <w:uiPriority w:val="49"/>
    <w:tblPr>
      <w:tblBorders>
        <w:top w:val="single" w:color="BED3E3" w:themeColor="accent1" w:themeTint="99" w:sz="4" w:space="0"/>
        <w:left w:val="single" w:color="BED3E3" w:themeColor="accent1" w:themeTint="99" w:sz="4" w:space="0"/>
        <w:bottom w:val="single" w:color="BED3E3" w:themeColor="accent1" w:themeTint="99" w:sz="4" w:space="0"/>
        <w:right w:val="single" w:color="BED3E3" w:themeColor="accent1" w:themeTint="99" w:sz="4" w:space="0"/>
        <w:insideH w:val="single" w:color="BED3E3" w:themeColor="accent1" w:themeTint="99" w:sz="4" w:space="0"/>
        <w:insideV w:val="single" w:color="BED3E3" w:themeColor="accent1" w:themeTint="99" w:sz="4" w:space="0"/>
      </w:tblBorders>
    </w:tblPr>
    <w:tblStylePr w:type="firstRow">
      <w:rPr>
        <w:b/>
        <w:bCs/>
        <w:color w:val="FFFFFF" w:themeColor="background1"/>
        <w14:textFill>
          <w14:solidFill>
            <w14:schemeClr w14:val="bg1"/>
          </w14:solidFill>
        </w14:textFill>
      </w:rPr>
      <w:tcPr>
        <w:tcBorders>
          <w:top w:val="single" w:color="94B6D2" w:themeColor="accent1" w:sz="4" w:space="0"/>
          <w:left w:val="single" w:color="94B6D2" w:themeColor="accent1" w:sz="4" w:space="0"/>
          <w:bottom w:val="single" w:color="94B6D2" w:themeColor="accent1" w:sz="4" w:space="0"/>
          <w:right w:val="single" w:color="94B6D2" w:themeColor="accent1" w:sz="4" w:space="0"/>
          <w:insideH w:val="nil"/>
          <w:insideV w:val="nil"/>
        </w:tcBorders>
        <w:shd w:val="clear" w:color="auto" w:fill="94B6D2" w:themeFill="accent1"/>
      </w:tcPr>
    </w:tblStylePr>
    <w:tblStylePr w:type="lastRow">
      <w:rPr>
        <w:b/>
        <w:bCs/>
      </w:rPr>
      <w:tcPr>
        <w:tcBorders>
          <w:top w:val="double" w:color="94B6D2" w:themeColor="accent1" w:sz="4" w:space="0"/>
        </w:tcBorders>
      </w:tcPr>
    </w:tblStylePr>
    <w:tblStylePr w:type="firstCol">
      <w:rPr>
        <w:b/>
        <w:bCs/>
      </w:rPr>
    </w:tblStylePr>
    <w:tblStylePr w:type="lastCol">
      <w:rPr>
        <w:b/>
        <w:bCs/>
      </w:rPr>
    </w:tblStylePr>
    <w:tblStylePr w:type="band1Vert">
      <w:tcPr>
        <w:shd w:val="clear" w:color="auto" w:fill="E9F0F5" w:themeFill="accent1" w:themeFillTint="33"/>
      </w:tcPr>
    </w:tblStylePr>
    <w:tblStylePr w:type="band1Horz">
      <w:tcPr>
        <w:shd w:val="clear" w:color="auto" w:fill="E9F0F5" w:themeFill="accent1" w:themeFillTint="33"/>
      </w:tcPr>
    </w:tblStylePr>
  </w:style>
  <w:style w:type="table" w:customStyle="1" w:styleId="383">
    <w:name w:val="Grid Table 4 Accent 2"/>
    <w:basedOn w:val="88"/>
    <w:qFormat/>
    <w:uiPriority w:val="49"/>
    <w:tblPr>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Pr>
    <w:tblStylePr w:type="firstRow">
      <w:rPr>
        <w:b/>
        <w:bCs/>
        <w:color w:val="FFFFFF" w:themeColor="background1"/>
        <w14:textFill>
          <w14:solidFill>
            <w14:schemeClr w14:val="bg1"/>
          </w14:solidFill>
        </w14:textFill>
      </w:rPr>
      <w:tcPr>
        <w:tcBorders>
          <w:top w:val="single" w:color="DD8047" w:themeColor="accent2" w:sz="4" w:space="0"/>
          <w:left w:val="single" w:color="DD8047" w:themeColor="accent2" w:sz="4" w:space="0"/>
          <w:bottom w:val="single" w:color="DD8047" w:themeColor="accent2" w:sz="4" w:space="0"/>
          <w:right w:val="single" w:color="DD8047" w:themeColor="accent2" w:sz="4" w:space="0"/>
          <w:insideH w:val="nil"/>
          <w:insideV w:val="nil"/>
        </w:tcBorders>
        <w:shd w:val="clear" w:color="auto" w:fill="DD8047" w:themeFill="accent2"/>
      </w:tcPr>
    </w:tblStylePr>
    <w:tblStylePr w:type="lastRow">
      <w:rPr>
        <w:b/>
        <w:bCs/>
      </w:rPr>
      <w:tcPr>
        <w:tcBorders>
          <w:top w:val="double" w:color="DD8047" w:themeColor="accent2" w:sz="4" w:space="0"/>
        </w:tcBorders>
      </w:tcPr>
    </w:tblStylePr>
    <w:tblStylePr w:type="firstCol">
      <w:rPr>
        <w:b/>
        <w:bCs/>
      </w:rPr>
    </w:tblStylePr>
    <w:tblStylePr w:type="lastCol">
      <w:rPr>
        <w:b/>
        <w:bCs/>
      </w:rPr>
    </w:tblStylePr>
    <w:tblStylePr w:type="band1Vert">
      <w:tcPr>
        <w:shd w:val="clear" w:color="auto" w:fill="F8E5DA" w:themeFill="accent2" w:themeFillTint="33"/>
      </w:tcPr>
    </w:tblStylePr>
    <w:tblStylePr w:type="band1Horz">
      <w:tcPr>
        <w:shd w:val="clear" w:color="auto" w:fill="F8E5DA" w:themeFill="accent2" w:themeFillTint="33"/>
      </w:tcPr>
    </w:tblStylePr>
  </w:style>
  <w:style w:type="table" w:customStyle="1" w:styleId="384">
    <w:name w:val="Grid Table 4 Accent 3"/>
    <w:basedOn w:val="88"/>
    <w:qFormat/>
    <w:uiPriority w:val="49"/>
    <w:tblPr>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color w:val="FFFFFF" w:themeColor="background1"/>
        <w14:textFill>
          <w14:solidFill>
            <w14:schemeClr w14:val="bg1"/>
          </w14:solidFill>
        </w14:textFill>
      </w:rPr>
      <w:tcPr>
        <w:tcBorders>
          <w:top w:val="single" w:color="A5AB81" w:themeColor="accent3" w:sz="4" w:space="0"/>
          <w:left w:val="single" w:color="A5AB81" w:themeColor="accent3" w:sz="4" w:space="0"/>
          <w:bottom w:val="single" w:color="A5AB81" w:themeColor="accent3" w:sz="4" w:space="0"/>
          <w:right w:val="single" w:color="A5AB81" w:themeColor="accent3" w:sz="4" w:space="0"/>
          <w:insideH w:val="nil"/>
          <w:insideV w:val="nil"/>
        </w:tcBorders>
        <w:shd w:val="clear" w:color="auto" w:fill="A5AB81" w:themeFill="accent3"/>
      </w:tcPr>
    </w:tblStylePr>
    <w:tblStylePr w:type="lastRow">
      <w:rPr>
        <w:b/>
        <w:bCs/>
      </w:rPr>
      <w:tcPr>
        <w:tcBorders>
          <w:top w:val="double" w:color="A5AB81" w:themeColor="accent3" w:sz="4" w:space="0"/>
        </w:tcBorders>
      </w:tcPr>
    </w:tblStylePr>
    <w:tblStylePr w:type="firstCol">
      <w:rPr>
        <w:b/>
        <w:bCs/>
      </w:rPr>
    </w:tblStylePr>
    <w:tblStylePr w:type="lastCol">
      <w:rPr>
        <w:b/>
        <w:bCs/>
      </w:rPr>
    </w:tblStylePr>
    <w:tblStylePr w:type="band1Vert">
      <w:tcPr>
        <w:shd w:val="clear" w:color="auto" w:fill="ECEEE5" w:themeFill="accent3" w:themeFillTint="33"/>
      </w:tcPr>
    </w:tblStylePr>
    <w:tblStylePr w:type="band1Horz">
      <w:tcPr>
        <w:shd w:val="clear" w:color="auto" w:fill="ECEEE5" w:themeFill="accent3" w:themeFillTint="33"/>
      </w:tcPr>
    </w:tblStylePr>
  </w:style>
  <w:style w:type="table" w:customStyle="1" w:styleId="385">
    <w:name w:val="Grid Table 4 Accent 4"/>
    <w:basedOn w:val="88"/>
    <w:qFormat/>
    <w:uiPriority w:val="49"/>
    <w:tblPr>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insideV w:val="single" w:color="E7D09D" w:themeColor="accent4" w:themeTint="99" w:sz="4" w:space="0"/>
      </w:tblBorders>
    </w:tblPr>
    <w:tblStylePr w:type="firstRow">
      <w:rPr>
        <w:b/>
        <w:bCs/>
        <w:color w:val="FFFFFF" w:themeColor="background1"/>
        <w14:textFill>
          <w14:solidFill>
            <w14:schemeClr w14:val="bg1"/>
          </w14:solidFill>
        </w14:textFill>
      </w:rPr>
      <w:tcPr>
        <w:tcBorders>
          <w:top w:val="single" w:color="D8B25C" w:themeColor="accent4" w:sz="4" w:space="0"/>
          <w:left w:val="single" w:color="D8B25C" w:themeColor="accent4" w:sz="4" w:space="0"/>
          <w:bottom w:val="single" w:color="D8B25C" w:themeColor="accent4" w:sz="4" w:space="0"/>
          <w:right w:val="single" w:color="D8B25C" w:themeColor="accent4" w:sz="4" w:space="0"/>
          <w:insideH w:val="nil"/>
          <w:insideV w:val="nil"/>
        </w:tcBorders>
        <w:shd w:val="clear" w:color="auto" w:fill="D8B25C" w:themeFill="accent4"/>
      </w:tcPr>
    </w:tblStylePr>
    <w:tblStylePr w:type="lastRow">
      <w:rPr>
        <w:b/>
        <w:bCs/>
      </w:rPr>
      <w:tcPr>
        <w:tcBorders>
          <w:top w:val="double" w:color="D8B25C" w:themeColor="accent4" w:sz="4" w:space="0"/>
        </w:tcBorders>
      </w:tcPr>
    </w:tblStylePr>
    <w:tblStylePr w:type="firstCol">
      <w:rPr>
        <w:b/>
        <w:bCs/>
      </w:rPr>
    </w:tblStylePr>
    <w:tblStylePr w:type="lastCol">
      <w:rPr>
        <w:b/>
        <w:bCs/>
      </w:rPr>
    </w:tblStylePr>
    <w:tblStylePr w:type="band1Vert">
      <w:tcPr>
        <w:shd w:val="clear" w:color="auto" w:fill="F7EFDE" w:themeFill="accent4" w:themeFillTint="33"/>
      </w:tcPr>
    </w:tblStylePr>
    <w:tblStylePr w:type="band1Horz">
      <w:tcPr>
        <w:shd w:val="clear" w:color="auto" w:fill="F7EFDE" w:themeFill="accent4" w:themeFillTint="33"/>
      </w:tcPr>
    </w:tblStylePr>
  </w:style>
  <w:style w:type="table" w:customStyle="1" w:styleId="386">
    <w:name w:val="Grid Table 4 Accent 5"/>
    <w:basedOn w:val="88"/>
    <w:qFormat/>
    <w:uiPriority w:val="49"/>
    <w:tblPr>
      <w:tblBorders>
        <w:top w:val="single" w:color="AFCAC4" w:themeColor="accent5" w:themeTint="99" w:sz="4" w:space="0"/>
        <w:left w:val="single" w:color="AFCAC4" w:themeColor="accent5" w:themeTint="99" w:sz="4" w:space="0"/>
        <w:bottom w:val="single" w:color="AFCAC4" w:themeColor="accent5" w:themeTint="99" w:sz="4" w:space="0"/>
        <w:right w:val="single" w:color="AFCAC4" w:themeColor="accent5" w:themeTint="99" w:sz="4" w:space="0"/>
        <w:insideH w:val="single" w:color="AFCAC4" w:themeColor="accent5" w:themeTint="99" w:sz="4" w:space="0"/>
        <w:insideV w:val="single" w:color="AFCAC4" w:themeColor="accent5" w:themeTint="99" w:sz="4" w:space="0"/>
      </w:tblBorders>
    </w:tblPr>
    <w:tblStylePr w:type="firstRow">
      <w:rPr>
        <w:b/>
        <w:bCs/>
        <w:color w:val="FFFFFF" w:themeColor="background1"/>
        <w14:textFill>
          <w14:solidFill>
            <w14:schemeClr w14:val="bg1"/>
          </w14:solidFill>
        </w14:textFill>
      </w:rPr>
      <w:tcPr>
        <w:tcBorders>
          <w:top w:val="single" w:color="7BA79D" w:themeColor="accent5" w:sz="4" w:space="0"/>
          <w:left w:val="single" w:color="7BA79D" w:themeColor="accent5" w:sz="4" w:space="0"/>
          <w:bottom w:val="single" w:color="7BA79D" w:themeColor="accent5" w:sz="4" w:space="0"/>
          <w:right w:val="single" w:color="7BA79D" w:themeColor="accent5" w:sz="4" w:space="0"/>
          <w:insideH w:val="nil"/>
          <w:insideV w:val="nil"/>
        </w:tcBorders>
        <w:shd w:val="clear" w:color="auto" w:fill="7BA79D" w:themeFill="accent5"/>
      </w:tcPr>
    </w:tblStylePr>
    <w:tblStylePr w:type="lastRow">
      <w:rPr>
        <w:b/>
        <w:bCs/>
      </w:rPr>
      <w:tcPr>
        <w:tcBorders>
          <w:top w:val="double" w:color="7BA79D" w:themeColor="accent5" w:sz="4" w:space="0"/>
        </w:tcBorders>
      </w:tcPr>
    </w:tblStylePr>
    <w:tblStylePr w:type="firstCol">
      <w:rPr>
        <w:b/>
        <w:bCs/>
      </w:rPr>
    </w:tblStylePr>
    <w:tblStylePr w:type="lastCol">
      <w:rPr>
        <w:b/>
        <w:bCs/>
      </w:rPr>
    </w:tblStylePr>
    <w:tblStylePr w:type="band1Vert">
      <w:tcPr>
        <w:shd w:val="clear" w:color="auto" w:fill="E4EDEB" w:themeFill="accent5" w:themeFillTint="33"/>
      </w:tcPr>
    </w:tblStylePr>
    <w:tblStylePr w:type="band1Horz">
      <w:tcPr>
        <w:shd w:val="clear" w:color="auto" w:fill="E4EDEB" w:themeFill="accent5" w:themeFillTint="33"/>
      </w:tcPr>
    </w:tblStylePr>
  </w:style>
  <w:style w:type="table" w:customStyle="1" w:styleId="387">
    <w:name w:val="Grid Table 4 Accent 6"/>
    <w:basedOn w:val="88"/>
    <w:qFormat/>
    <w:uiPriority w:val="49"/>
    <w:tblPr>
      <w:tblBorders>
        <w:top w:val="single" w:color="BFB9B9" w:themeColor="accent6" w:themeTint="99" w:sz="4" w:space="0"/>
        <w:left w:val="single" w:color="BFB9B9" w:themeColor="accent6" w:themeTint="99" w:sz="4" w:space="0"/>
        <w:bottom w:val="single" w:color="BFB9B9" w:themeColor="accent6" w:themeTint="99" w:sz="4" w:space="0"/>
        <w:right w:val="single" w:color="BFB9B9" w:themeColor="accent6" w:themeTint="99" w:sz="4" w:space="0"/>
        <w:insideH w:val="single" w:color="BFB9B9" w:themeColor="accent6" w:themeTint="99" w:sz="4" w:space="0"/>
        <w:insideV w:val="single" w:color="BFB9B9" w:themeColor="accent6" w:themeTint="99" w:sz="4" w:space="0"/>
      </w:tblBorders>
    </w:tblPr>
    <w:tblStylePr w:type="firstRow">
      <w:rPr>
        <w:b/>
        <w:bCs/>
        <w:color w:val="FFFFFF" w:themeColor="background1"/>
        <w14:textFill>
          <w14:solidFill>
            <w14:schemeClr w14:val="bg1"/>
          </w14:solidFill>
        </w14:textFill>
      </w:rPr>
      <w:tcPr>
        <w:tcBorders>
          <w:top w:val="single" w:color="968C8C" w:themeColor="accent6" w:sz="4" w:space="0"/>
          <w:left w:val="single" w:color="968C8C" w:themeColor="accent6" w:sz="4" w:space="0"/>
          <w:bottom w:val="single" w:color="968C8C" w:themeColor="accent6" w:sz="4" w:space="0"/>
          <w:right w:val="single" w:color="968C8C" w:themeColor="accent6" w:sz="4" w:space="0"/>
          <w:insideH w:val="nil"/>
          <w:insideV w:val="nil"/>
        </w:tcBorders>
        <w:shd w:val="clear" w:color="auto" w:fill="968C8C" w:themeFill="accent6"/>
      </w:tcPr>
    </w:tblStylePr>
    <w:tblStylePr w:type="lastRow">
      <w:rPr>
        <w:b/>
        <w:bCs/>
      </w:rPr>
      <w:tcPr>
        <w:tcBorders>
          <w:top w:val="double" w:color="968C8C" w:themeColor="accent6" w:sz="4" w:space="0"/>
        </w:tcBorders>
      </w:tcPr>
    </w:tblStylePr>
    <w:tblStylePr w:type="firstCol">
      <w:rPr>
        <w:b/>
        <w:bCs/>
      </w:rPr>
    </w:tblStylePr>
    <w:tblStylePr w:type="lastCol">
      <w:rPr>
        <w:b/>
        <w:bCs/>
      </w:rPr>
    </w:tblStylePr>
    <w:tblStylePr w:type="band1Vert">
      <w:tcPr>
        <w:shd w:val="clear" w:color="auto" w:fill="E9E7E7" w:themeFill="accent6" w:themeFillTint="33"/>
      </w:tcPr>
    </w:tblStylePr>
    <w:tblStylePr w:type="band1Horz">
      <w:tcPr>
        <w:shd w:val="clear" w:color="auto" w:fill="E9E7E7" w:themeFill="accent6" w:themeFillTint="33"/>
      </w:tcPr>
    </w:tblStylePr>
  </w:style>
  <w:style w:type="table" w:customStyle="1" w:styleId="388">
    <w:name w:val="Grid Table 5 Dark"/>
    <w:basedOn w:val="88"/>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389">
    <w:name w:val="Grid Table 5 Dark Accent 1"/>
    <w:basedOn w:val="88"/>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F0F5"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4B6D2"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4B6D2"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94B6D2"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4B6D2" w:themeFill="accent1"/>
      </w:tcPr>
    </w:tblStylePr>
    <w:tblStylePr w:type="band1Vert">
      <w:tcPr>
        <w:shd w:val="clear" w:color="auto" w:fill="D4E1EC" w:themeFill="accent1" w:themeFillTint="66"/>
      </w:tcPr>
    </w:tblStylePr>
    <w:tblStylePr w:type="band1Horz">
      <w:tcPr>
        <w:shd w:val="clear" w:color="auto" w:fill="D4E1EC" w:themeFill="accent1" w:themeFillTint="66"/>
      </w:tcPr>
    </w:tblStylePr>
  </w:style>
  <w:style w:type="table" w:customStyle="1" w:styleId="390">
    <w:name w:val="Grid Table 5 Dark Accent 2"/>
    <w:basedOn w:val="88"/>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E5DA"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D8047"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D8047"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DD8047"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D8047" w:themeFill="accent2"/>
      </w:tcPr>
    </w:tblStylePr>
    <w:tblStylePr w:type="band1Vert">
      <w:tcPr>
        <w:shd w:val="clear" w:color="auto" w:fill="F1CCB5" w:themeFill="accent2" w:themeFillTint="66"/>
      </w:tcPr>
    </w:tblStylePr>
    <w:tblStylePr w:type="band1Horz">
      <w:tcPr>
        <w:shd w:val="clear" w:color="auto" w:fill="F1CCB5" w:themeFill="accent2" w:themeFillTint="66"/>
      </w:tcPr>
    </w:tblStylePr>
  </w:style>
  <w:style w:type="table" w:customStyle="1" w:styleId="391">
    <w:name w:val="Grid Table 5 Dark Accent 3"/>
    <w:basedOn w:val="88"/>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EEE5"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B81"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B81"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B81"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B81" w:themeFill="accent3"/>
      </w:tcPr>
    </w:tblStylePr>
    <w:tblStylePr w:type="band1Vert">
      <w:tcPr>
        <w:shd w:val="clear" w:color="auto" w:fill="DADDCC" w:themeFill="accent3" w:themeFillTint="66"/>
      </w:tcPr>
    </w:tblStylePr>
    <w:tblStylePr w:type="band1Horz">
      <w:tcPr>
        <w:shd w:val="clear" w:color="auto" w:fill="DADDCC" w:themeFill="accent3" w:themeFillTint="66"/>
      </w:tcPr>
    </w:tblStylePr>
  </w:style>
  <w:style w:type="table" w:customStyle="1" w:styleId="392">
    <w:name w:val="Grid Table 5 Dark Accent 4"/>
    <w:basedOn w:val="88"/>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FDE"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B25C"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B25C"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B25C"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B25C" w:themeFill="accent4"/>
      </w:tcPr>
    </w:tblStylePr>
    <w:tblStylePr w:type="band1Vert">
      <w:tcPr>
        <w:shd w:val="clear" w:color="auto" w:fill="EFE0BD" w:themeFill="accent4" w:themeFillTint="66"/>
      </w:tcPr>
    </w:tblStylePr>
    <w:tblStylePr w:type="band1Horz">
      <w:tcPr>
        <w:shd w:val="clear" w:color="auto" w:fill="EFE0BD" w:themeFill="accent4" w:themeFillTint="66"/>
      </w:tcPr>
    </w:tblStylePr>
  </w:style>
  <w:style w:type="table" w:customStyle="1" w:styleId="393">
    <w:name w:val="Grid Table 5 Dark Accent 5"/>
    <w:basedOn w:val="88"/>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4EDEB"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BA79D"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BA79D"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BA79D"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BA79D" w:themeFill="accent5"/>
      </w:tcPr>
    </w:tblStylePr>
    <w:tblStylePr w:type="band1Vert">
      <w:tcPr>
        <w:shd w:val="clear" w:color="auto" w:fill="CADBD7" w:themeFill="accent5" w:themeFillTint="66"/>
      </w:tcPr>
    </w:tblStylePr>
    <w:tblStylePr w:type="band1Horz">
      <w:tcPr>
        <w:shd w:val="clear" w:color="auto" w:fill="CADBD7" w:themeFill="accent5" w:themeFillTint="66"/>
      </w:tcPr>
    </w:tblStylePr>
  </w:style>
  <w:style w:type="table" w:customStyle="1" w:styleId="394">
    <w:name w:val="Grid Table 5 Dark Accent 6"/>
    <w:basedOn w:val="88"/>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E7E7"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68C8C"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68C8C"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968C8C"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68C8C" w:themeFill="accent6"/>
      </w:tcPr>
    </w:tblStylePr>
    <w:tblStylePr w:type="band1Vert">
      <w:tcPr>
        <w:shd w:val="clear" w:color="auto" w:fill="D4D0D0" w:themeFill="accent6" w:themeFillTint="66"/>
      </w:tcPr>
    </w:tblStylePr>
    <w:tblStylePr w:type="band1Horz">
      <w:tcPr>
        <w:shd w:val="clear" w:color="auto" w:fill="D4D0D0" w:themeFill="accent6" w:themeFillTint="66"/>
      </w:tcPr>
    </w:tblStylePr>
  </w:style>
  <w:style w:type="table" w:customStyle="1" w:styleId="395">
    <w:name w:val="Grid Table 6 Colorful"/>
    <w:basedOn w:val="88"/>
    <w:qFormat/>
    <w:uiPriority w:val="51"/>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96">
    <w:name w:val="Grid Table 6 Colorful Accent 1"/>
    <w:basedOn w:val="88"/>
    <w:qFormat/>
    <w:uiPriority w:val="51"/>
    <w:rPr>
      <w:color w:val="558BB8" w:themeColor="accent1" w:themeShade="BF"/>
    </w:rPr>
    <w:tblPr>
      <w:tblBorders>
        <w:top w:val="single" w:color="BED3E3" w:themeColor="accent1" w:themeTint="99" w:sz="4" w:space="0"/>
        <w:left w:val="single" w:color="BED3E3" w:themeColor="accent1" w:themeTint="99" w:sz="4" w:space="0"/>
        <w:bottom w:val="single" w:color="BED3E3" w:themeColor="accent1" w:themeTint="99" w:sz="4" w:space="0"/>
        <w:right w:val="single" w:color="BED3E3" w:themeColor="accent1" w:themeTint="99" w:sz="4" w:space="0"/>
        <w:insideH w:val="single" w:color="BED3E3" w:themeColor="accent1" w:themeTint="99" w:sz="4" w:space="0"/>
        <w:insideV w:val="single" w:color="BED3E3" w:themeColor="accent1" w:themeTint="99" w:sz="4" w:space="0"/>
      </w:tblBorders>
    </w:tblPr>
    <w:tblStylePr w:type="firstRow">
      <w:rPr>
        <w:b/>
        <w:bCs/>
      </w:rPr>
      <w:tcPr>
        <w:tcBorders>
          <w:bottom w:val="single" w:color="BED3E3" w:themeColor="accent1" w:themeTint="99" w:sz="12" w:space="0"/>
        </w:tcBorders>
      </w:tcPr>
    </w:tblStylePr>
    <w:tblStylePr w:type="lastRow">
      <w:rPr>
        <w:b/>
        <w:bCs/>
      </w:rPr>
      <w:tcPr>
        <w:tcBorders>
          <w:top w:val="double" w:color="BED3E3" w:themeColor="accent1" w:themeTint="99" w:sz="4" w:space="0"/>
        </w:tcBorders>
      </w:tcPr>
    </w:tblStylePr>
    <w:tblStylePr w:type="firstCol">
      <w:rPr>
        <w:b/>
        <w:bCs/>
      </w:rPr>
    </w:tblStylePr>
    <w:tblStylePr w:type="lastCol">
      <w:rPr>
        <w:b/>
        <w:bCs/>
      </w:rPr>
    </w:tblStylePr>
    <w:tblStylePr w:type="band1Vert">
      <w:tcPr>
        <w:shd w:val="clear" w:color="auto" w:fill="E9F0F5" w:themeFill="accent1" w:themeFillTint="33"/>
      </w:tcPr>
    </w:tblStylePr>
    <w:tblStylePr w:type="band1Horz">
      <w:tcPr>
        <w:shd w:val="clear" w:color="auto" w:fill="E9F0F5" w:themeFill="accent1" w:themeFillTint="33"/>
      </w:tcPr>
    </w:tblStylePr>
  </w:style>
  <w:style w:type="table" w:customStyle="1" w:styleId="397">
    <w:name w:val="Grid Table 6 Colorful Accent 2"/>
    <w:basedOn w:val="88"/>
    <w:qFormat/>
    <w:uiPriority w:val="51"/>
    <w:rPr>
      <w:color w:val="B95B22" w:themeColor="accent2" w:themeShade="BF"/>
    </w:rPr>
    <w:tblPr>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Pr>
    <w:tblStylePr w:type="firstRow">
      <w:rPr>
        <w:b/>
        <w:bCs/>
      </w:rPr>
      <w:tcPr>
        <w:tcBorders>
          <w:bottom w:val="single" w:color="EAB290" w:themeColor="accent2" w:themeTint="99" w:sz="12" w:space="0"/>
        </w:tcBorders>
      </w:tcPr>
    </w:tblStylePr>
    <w:tblStylePr w:type="lastRow">
      <w:rPr>
        <w:b/>
        <w:bCs/>
      </w:rPr>
      <w:tcPr>
        <w:tcBorders>
          <w:top w:val="double" w:color="EAB290" w:themeColor="accent2" w:themeTint="99" w:sz="4" w:space="0"/>
        </w:tcBorders>
      </w:tcPr>
    </w:tblStylePr>
    <w:tblStylePr w:type="firstCol">
      <w:rPr>
        <w:b/>
        <w:bCs/>
      </w:rPr>
    </w:tblStylePr>
    <w:tblStylePr w:type="lastCol">
      <w:rPr>
        <w:b/>
        <w:bCs/>
      </w:rPr>
    </w:tblStylePr>
    <w:tblStylePr w:type="band1Vert">
      <w:tcPr>
        <w:shd w:val="clear" w:color="auto" w:fill="F8E5DA" w:themeFill="accent2" w:themeFillTint="33"/>
      </w:tcPr>
    </w:tblStylePr>
    <w:tblStylePr w:type="band1Horz">
      <w:tcPr>
        <w:shd w:val="clear" w:color="auto" w:fill="F8E5DA" w:themeFill="accent2" w:themeFillTint="33"/>
      </w:tcPr>
    </w:tblStylePr>
  </w:style>
  <w:style w:type="table" w:customStyle="1" w:styleId="398">
    <w:name w:val="Grid Table 6 Colorful Accent 3"/>
    <w:basedOn w:val="88"/>
    <w:qFormat/>
    <w:uiPriority w:val="51"/>
    <w:rPr>
      <w:color w:val="81875A" w:themeColor="accent3" w:themeShade="BF"/>
    </w:rPr>
    <w:tblPr>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rPr>
      <w:tcPr>
        <w:tcBorders>
          <w:bottom w:val="single" w:color="C8CCB3" w:themeColor="accent3" w:themeTint="99" w:sz="12" w:space="0"/>
        </w:tcBorders>
      </w:tcPr>
    </w:tblStylePr>
    <w:tblStylePr w:type="lastRow">
      <w:rPr>
        <w:b/>
        <w:bCs/>
      </w:rPr>
      <w:tcPr>
        <w:tcBorders>
          <w:top w:val="double" w:color="C8CCB3" w:themeColor="accent3" w:themeTint="99" w:sz="4" w:space="0"/>
        </w:tcBorders>
      </w:tcPr>
    </w:tblStylePr>
    <w:tblStylePr w:type="firstCol">
      <w:rPr>
        <w:b/>
        <w:bCs/>
      </w:rPr>
    </w:tblStylePr>
    <w:tblStylePr w:type="lastCol">
      <w:rPr>
        <w:b/>
        <w:bCs/>
      </w:rPr>
    </w:tblStylePr>
    <w:tblStylePr w:type="band1Vert">
      <w:tcPr>
        <w:shd w:val="clear" w:color="auto" w:fill="ECEEE5" w:themeFill="accent3" w:themeFillTint="33"/>
      </w:tcPr>
    </w:tblStylePr>
    <w:tblStylePr w:type="band1Horz">
      <w:tcPr>
        <w:shd w:val="clear" w:color="auto" w:fill="ECEEE5" w:themeFill="accent3" w:themeFillTint="33"/>
      </w:tcPr>
    </w:tblStylePr>
  </w:style>
  <w:style w:type="table" w:customStyle="1" w:styleId="399">
    <w:name w:val="Grid Table 6 Colorful Accent 4"/>
    <w:basedOn w:val="88"/>
    <w:qFormat/>
    <w:uiPriority w:val="51"/>
    <w:rPr>
      <w:color w:val="BA8F2D" w:themeColor="accent4" w:themeShade="BF"/>
    </w:rPr>
    <w:tblPr>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insideV w:val="single" w:color="E7D09D" w:themeColor="accent4" w:themeTint="99" w:sz="4" w:space="0"/>
      </w:tblBorders>
    </w:tblPr>
    <w:tblStylePr w:type="firstRow">
      <w:rPr>
        <w:b/>
        <w:bCs/>
      </w:rPr>
      <w:tcPr>
        <w:tcBorders>
          <w:bottom w:val="single" w:color="E7D09D" w:themeColor="accent4" w:themeTint="99" w:sz="12" w:space="0"/>
        </w:tcBorders>
      </w:tcPr>
    </w:tblStylePr>
    <w:tblStylePr w:type="lastRow">
      <w:rPr>
        <w:b/>
        <w:bCs/>
      </w:rPr>
      <w:tcPr>
        <w:tcBorders>
          <w:top w:val="double" w:color="E7D09D" w:themeColor="accent4" w:themeTint="99" w:sz="4" w:space="0"/>
        </w:tcBorders>
      </w:tcPr>
    </w:tblStylePr>
    <w:tblStylePr w:type="firstCol">
      <w:rPr>
        <w:b/>
        <w:bCs/>
      </w:rPr>
    </w:tblStylePr>
    <w:tblStylePr w:type="lastCol">
      <w:rPr>
        <w:b/>
        <w:bCs/>
      </w:rPr>
    </w:tblStylePr>
    <w:tblStylePr w:type="band1Vert">
      <w:tcPr>
        <w:shd w:val="clear" w:color="auto" w:fill="F7EFDE" w:themeFill="accent4" w:themeFillTint="33"/>
      </w:tcPr>
    </w:tblStylePr>
    <w:tblStylePr w:type="band1Horz">
      <w:tcPr>
        <w:shd w:val="clear" w:color="auto" w:fill="F7EFDE" w:themeFill="accent4" w:themeFillTint="33"/>
      </w:tcPr>
    </w:tblStylePr>
  </w:style>
  <w:style w:type="table" w:customStyle="1" w:styleId="400">
    <w:name w:val="Grid Table 6 Colorful Accent 5"/>
    <w:basedOn w:val="88"/>
    <w:qFormat/>
    <w:uiPriority w:val="51"/>
    <w:rPr>
      <w:color w:val="578379" w:themeColor="accent5" w:themeShade="BF"/>
    </w:rPr>
    <w:tblPr>
      <w:tblBorders>
        <w:top w:val="single" w:color="AFCAC4" w:themeColor="accent5" w:themeTint="99" w:sz="4" w:space="0"/>
        <w:left w:val="single" w:color="AFCAC4" w:themeColor="accent5" w:themeTint="99" w:sz="4" w:space="0"/>
        <w:bottom w:val="single" w:color="AFCAC4" w:themeColor="accent5" w:themeTint="99" w:sz="4" w:space="0"/>
        <w:right w:val="single" w:color="AFCAC4" w:themeColor="accent5" w:themeTint="99" w:sz="4" w:space="0"/>
        <w:insideH w:val="single" w:color="AFCAC4" w:themeColor="accent5" w:themeTint="99" w:sz="4" w:space="0"/>
        <w:insideV w:val="single" w:color="AFCAC4" w:themeColor="accent5" w:themeTint="99" w:sz="4" w:space="0"/>
      </w:tblBorders>
    </w:tblPr>
    <w:tblStylePr w:type="firstRow">
      <w:rPr>
        <w:b/>
        <w:bCs/>
      </w:rPr>
      <w:tcPr>
        <w:tcBorders>
          <w:bottom w:val="single" w:color="AFCAC4" w:themeColor="accent5" w:themeTint="99" w:sz="12" w:space="0"/>
        </w:tcBorders>
      </w:tcPr>
    </w:tblStylePr>
    <w:tblStylePr w:type="lastRow">
      <w:rPr>
        <w:b/>
        <w:bCs/>
      </w:rPr>
      <w:tcPr>
        <w:tcBorders>
          <w:top w:val="double" w:color="AFCAC4" w:themeColor="accent5" w:themeTint="99" w:sz="4" w:space="0"/>
        </w:tcBorders>
      </w:tcPr>
    </w:tblStylePr>
    <w:tblStylePr w:type="firstCol">
      <w:rPr>
        <w:b/>
        <w:bCs/>
      </w:rPr>
    </w:tblStylePr>
    <w:tblStylePr w:type="lastCol">
      <w:rPr>
        <w:b/>
        <w:bCs/>
      </w:rPr>
    </w:tblStylePr>
    <w:tblStylePr w:type="band1Vert">
      <w:tcPr>
        <w:shd w:val="clear" w:color="auto" w:fill="E4EDEB" w:themeFill="accent5" w:themeFillTint="33"/>
      </w:tcPr>
    </w:tblStylePr>
    <w:tblStylePr w:type="band1Horz">
      <w:tcPr>
        <w:shd w:val="clear" w:color="auto" w:fill="E4EDEB" w:themeFill="accent5" w:themeFillTint="33"/>
      </w:tcPr>
    </w:tblStylePr>
  </w:style>
  <w:style w:type="table" w:customStyle="1" w:styleId="401">
    <w:name w:val="Grid Table 6 Colorful Accent 6"/>
    <w:basedOn w:val="88"/>
    <w:qFormat/>
    <w:uiPriority w:val="51"/>
    <w:rPr>
      <w:color w:val="726868" w:themeColor="accent6" w:themeShade="BF"/>
    </w:rPr>
    <w:tblPr>
      <w:tblBorders>
        <w:top w:val="single" w:color="BFB9B9" w:themeColor="accent6" w:themeTint="99" w:sz="4" w:space="0"/>
        <w:left w:val="single" w:color="BFB9B9" w:themeColor="accent6" w:themeTint="99" w:sz="4" w:space="0"/>
        <w:bottom w:val="single" w:color="BFB9B9" w:themeColor="accent6" w:themeTint="99" w:sz="4" w:space="0"/>
        <w:right w:val="single" w:color="BFB9B9" w:themeColor="accent6" w:themeTint="99" w:sz="4" w:space="0"/>
        <w:insideH w:val="single" w:color="BFB9B9" w:themeColor="accent6" w:themeTint="99" w:sz="4" w:space="0"/>
        <w:insideV w:val="single" w:color="BFB9B9" w:themeColor="accent6" w:themeTint="99" w:sz="4" w:space="0"/>
      </w:tblBorders>
    </w:tblPr>
    <w:tblStylePr w:type="firstRow">
      <w:rPr>
        <w:b/>
        <w:bCs/>
      </w:rPr>
      <w:tcPr>
        <w:tcBorders>
          <w:bottom w:val="single" w:color="BFB9B9" w:themeColor="accent6" w:themeTint="99" w:sz="12" w:space="0"/>
        </w:tcBorders>
      </w:tcPr>
    </w:tblStylePr>
    <w:tblStylePr w:type="lastRow">
      <w:rPr>
        <w:b/>
        <w:bCs/>
      </w:rPr>
      <w:tcPr>
        <w:tcBorders>
          <w:top w:val="double" w:color="BFB9B9" w:themeColor="accent6" w:themeTint="99" w:sz="4" w:space="0"/>
        </w:tcBorders>
      </w:tcPr>
    </w:tblStylePr>
    <w:tblStylePr w:type="firstCol">
      <w:rPr>
        <w:b/>
        <w:bCs/>
      </w:rPr>
    </w:tblStylePr>
    <w:tblStylePr w:type="lastCol">
      <w:rPr>
        <w:b/>
        <w:bCs/>
      </w:rPr>
    </w:tblStylePr>
    <w:tblStylePr w:type="band1Vert">
      <w:tcPr>
        <w:shd w:val="clear" w:color="auto" w:fill="E9E7E7" w:themeFill="accent6" w:themeFillTint="33"/>
      </w:tcPr>
    </w:tblStylePr>
    <w:tblStylePr w:type="band1Horz">
      <w:tcPr>
        <w:shd w:val="clear" w:color="auto" w:fill="E9E7E7" w:themeFill="accent6" w:themeFillTint="33"/>
      </w:tcPr>
    </w:tblStylePr>
  </w:style>
  <w:style w:type="table" w:customStyle="1" w:styleId="402">
    <w:name w:val="Grid Table 7 Colorful"/>
    <w:basedOn w:val="88"/>
    <w:qFormat/>
    <w:uiPriority w:val="52"/>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403">
    <w:name w:val="Grid Table 7 Colorful Accent 1"/>
    <w:basedOn w:val="88"/>
    <w:qFormat/>
    <w:uiPriority w:val="52"/>
    <w:rPr>
      <w:color w:val="558BB8" w:themeColor="accent1" w:themeShade="BF"/>
    </w:rPr>
    <w:tblPr>
      <w:tblBorders>
        <w:top w:val="single" w:color="BED3E3" w:themeColor="accent1" w:themeTint="99" w:sz="4" w:space="0"/>
        <w:left w:val="single" w:color="BED3E3" w:themeColor="accent1" w:themeTint="99" w:sz="4" w:space="0"/>
        <w:bottom w:val="single" w:color="BED3E3" w:themeColor="accent1" w:themeTint="99" w:sz="4" w:space="0"/>
        <w:right w:val="single" w:color="BED3E3" w:themeColor="accent1" w:themeTint="99" w:sz="4" w:space="0"/>
        <w:insideH w:val="single" w:color="BED3E3" w:themeColor="accent1" w:themeTint="99" w:sz="4" w:space="0"/>
        <w:insideV w:val="single" w:color="BED3E3"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9F0F5" w:themeFill="accent1" w:themeFillTint="33"/>
      </w:tcPr>
    </w:tblStylePr>
    <w:tblStylePr w:type="band1Horz">
      <w:tcPr>
        <w:shd w:val="clear" w:color="auto" w:fill="E9F0F5" w:themeFill="accent1" w:themeFillTint="33"/>
      </w:tcPr>
    </w:tblStylePr>
    <w:tblStylePr w:type="neCell">
      <w:tcPr>
        <w:tcBorders>
          <w:bottom w:val="single" w:color="BED3E3" w:themeColor="accent1" w:themeTint="99" w:sz="4" w:space="0"/>
        </w:tcBorders>
      </w:tcPr>
    </w:tblStylePr>
    <w:tblStylePr w:type="nwCell">
      <w:tcPr>
        <w:tcBorders>
          <w:bottom w:val="single" w:color="BED3E3" w:themeColor="accent1" w:themeTint="99" w:sz="4" w:space="0"/>
        </w:tcBorders>
      </w:tcPr>
    </w:tblStylePr>
    <w:tblStylePr w:type="seCell">
      <w:tcPr>
        <w:tcBorders>
          <w:top w:val="single" w:color="BED3E3" w:themeColor="accent1" w:themeTint="99" w:sz="4" w:space="0"/>
        </w:tcBorders>
      </w:tcPr>
    </w:tblStylePr>
    <w:tblStylePr w:type="swCell">
      <w:tcPr>
        <w:tcBorders>
          <w:top w:val="single" w:color="BED3E3" w:themeColor="accent1" w:themeTint="99" w:sz="4" w:space="0"/>
        </w:tcBorders>
      </w:tcPr>
    </w:tblStylePr>
  </w:style>
  <w:style w:type="table" w:customStyle="1" w:styleId="404">
    <w:name w:val="Grid Table 7 Colorful Accent 2"/>
    <w:basedOn w:val="88"/>
    <w:qFormat/>
    <w:uiPriority w:val="52"/>
    <w:rPr>
      <w:color w:val="B95B22" w:themeColor="accent2" w:themeShade="BF"/>
    </w:rPr>
    <w:tblPr>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8E5DA" w:themeFill="accent2" w:themeFillTint="33"/>
      </w:tcPr>
    </w:tblStylePr>
    <w:tblStylePr w:type="band1Horz">
      <w:tcPr>
        <w:shd w:val="clear" w:color="auto" w:fill="F8E5DA" w:themeFill="accent2" w:themeFillTint="33"/>
      </w:tcPr>
    </w:tblStylePr>
    <w:tblStylePr w:type="neCell">
      <w:tcPr>
        <w:tcBorders>
          <w:bottom w:val="single" w:color="EAB290" w:themeColor="accent2" w:themeTint="99" w:sz="4" w:space="0"/>
        </w:tcBorders>
      </w:tcPr>
    </w:tblStylePr>
    <w:tblStylePr w:type="nwCell">
      <w:tcPr>
        <w:tcBorders>
          <w:bottom w:val="single" w:color="EAB290" w:themeColor="accent2" w:themeTint="99" w:sz="4" w:space="0"/>
        </w:tcBorders>
      </w:tcPr>
    </w:tblStylePr>
    <w:tblStylePr w:type="seCell">
      <w:tcPr>
        <w:tcBorders>
          <w:top w:val="single" w:color="EAB290" w:themeColor="accent2" w:themeTint="99" w:sz="4" w:space="0"/>
        </w:tcBorders>
      </w:tcPr>
    </w:tblStylePr>
    <w:tblStylePr w:type="swCell">
      <w:tcPr>
        <w:tcBorders>
          <w:top w:val="single" w:color="EAB290" w:themeColor="accent2" w:themeTint="99" w:sz="4" w:space="0"/>
        </w:tcBorders>
      </w:tcPr>
    </w:tblStylePr>
  </w:style>
  <w:style w:type="table" w:customStyle="1" w:styleId="405">
    <w:name w:val="Grid Table 7 Colorful Accent 3"/>
    <w:basedOn w:val="88"/>
    <w:qFormat/>
    <w:uiPriority w:val="52"/>
    <w:rPr>
      <w:color w:val="81875A" w:themeColor="accent3" w:themeShade="BF"/>
    </w:rPr>
    <w:tblPr>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EE5" w:themeFill="accent3" w:themeFillTint="33"/>
      </w:tcPr>
    </w:tblStylePr>
    <w:tblStylePr w:type="band1Horz">
      <w:tcPr>
        <w:shd w:val="clear" w:color="auto" w:fill="ECEEE5" w:themeFill="accent3" w:themeFillTint="33"/>
      </w:tcPr>
    </w:tblStylePr>
    <w:tblStylePr w:type="neCell">
      <w:tcPr>
        <w:tcBorders>
          <w:bottom w:val="single" w:color="C8CCB3" w:themeColor="accent3" w:themeTint="99" w:sz="4" w:space="0"/>
        </w:tcBorders>
      </w:tcPr>
    </w:tblStylePr>
    <w:tblStylePr w:type="nwCell">
      <w:tcPr>
        <w:tcBorders>
          <w:bottom w:val="single" w:color="C8CCB3" w:themeColor="accent3" w:themeTint="99" w:sz="4" w:space="0"/>
        </w:tcBorders>
      </w:tcPr>
    </w:tblStylePr>
    <w:tblStylePr w:type="seCell">
      <w:tcPr>
        <w:tcBorders>
          <w:top w:val="single" w:color="C8CCB3" w:themeColor="accent3" w:themeTint="99" w:sz="4" w:space="0"/>
        </w:tcBorders>
      </w:tcPr>
    </w:tblStylePr>
    <w:tblStylePr w:type="swCell">
      <w:tcPr>
        <w:tcBorders>
          <w:top w:val="single" w:color="C8CCB3" w:themeColor="accent3" w:themeTint="99" w:sz="4" w:space="0"/>
        </w:tcBorders>
      </w:tcPr>
    </w:tblStylePr>
  </w:style>
  <w:style w:type="table" w:customStyle="1" w:styleId="406">
    <w:name w:val="Grid Table 7 Colorful Accent 4"/>
    <w:basedOn w:val="88"/>
    <w:qFormat/>
    <w:uiPriority w:val="52"/>
    <w:rPr>
      <w:color w:val="BA8F2D" w:themeColor="accent4" w:themeShade="BF"/>
    </w:rPr>
    <w:tblPr>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insideV w:val="single" w:color="E7D09D"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7EFDE" w:themeFill="accent4" w:themeFillTint="33"/>
      </w:tcPr>
    </w:tblStylePr>
    <w:tblStylePr w:type="band1Horz">
      <w:tcPr>
        <w:shd w:val="clear" w:color="auto" w:fill="F7EFDE" w:themeFill="accent4" w:themeFillTint="33"/>
      </w:tcPr>
    </w:tblStylePr>
    <w:tblStylePr w:type="neCell">
      <w:tcPr>
        <w:tcBorders>
          <w:bottom w:val="single" w:color="E7D09D" w:themeColor="accent4" w:themeTint="99" w:sz="4" w:space="0"/>
        </w:tcBorders>
      </w:tcPr>
    </w:tblStylePr>
    <w:tblStylePr w:type="nwCell">
      <w:tcPr>
        <w:tcBorders>
          <w:bottom w:val="single" w:color="E7D09D" w:themeColor="accent4" w:themeTint="99" w:sz="4" w:space="0"/>
        </w:tcBorders>
      </w:tcPr>
    </w:tblStylePr>
    <w:tblStylePr w:type="seCell">
      <w:tcPr>
        <w:tcBorders>
          <w:top w:val="single" w:color="E7D09D" w:themeColor="accent4" w:themeTint="99" w:sz="4" w:space="0"/>
        </w:tcBorders>
      </w:tcPr>
    </w:tblStylePr>
    <w:tblStylePr w:type="swCell">
      <w:tcPr>
        <w:tcBorders>
          <w:top w:val="single" w:color="E7D09D" w:themeColor="accent4" w:themeTint="99" w:sz="4" w:space="0"/>
        </w:tcBorders>
      </w:tcPr>
    </w:tblStylePr>
  </w:style>
  <w:style w:type="table" w:customStyle="1" w:styleId="407">
    <w:name w:val="Grid Table 7 Colorful Accent 5"/>
    <w:basedOn w:val="88"/>
    <w:qFormat/>
    <w:uiPriority w:val="52"/>
    <w:rPr>
      <w:color w:val="578379" w:themeColor="accent5" w:themeShade="BF"/>
    </w:rPr>
    <w:tblPr>
      <w:tblBorders>
        <w:top w:val="single" w:color="AFCAC4" w:themeColor="accent5" w:themeTint="99" w:sz="4" w:space="0"/>
        <w:left w:val="single" w:color="AFCAC4" w:themeColor="accent5" w:themeTint="99" w:sz="4" w:space="0"/>
        <w:bottom w:val="single" w:color="AFCAC4" w:themeColor="accent5" w:themeTint="99" w:sz="4" w:space="0"/>
        <w:right w:val="single" w:color="AFCAC4" w:themeColor="accent5" w:themeTint="99" w:sz="4" w:space="0"/>
        <w:insideH w:val="single" w:color="AFCAC4" w:themeColor="accent5" w:themeTint="99" w:sz="4" w:space="0"/>
        <w:insideV w:val="single" w:color="AFCAC4"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4EDEB" w:themeFill="accent5" w:themeFillTint="33"/>
      </w:tcPr>
    </w:tblStylePr>
    <w:tblStylePr w:type="band1Horz">
      <w:tcPr>
        <w:shd w:val="clear" w:color="auto" w:fill="E4EDEB" w:themeFill="accent5" w:themeFillTint="33"/>
      </w:tcPr>
    </w:tblStylePr>
    <w:tblStylePr w:type="neCell">
      <w:tcPr>
        <w:tcBorders>
          <w:bottom w:val="single" w:color="AFCAC4" w:themeColor="accent5" w:themeTint="99" w:sz="4" w:space="0"/>
        </w:tcBorders>
      </w:tcPr>
    </w:tblStylePr>
    <w:tblStylePr w:type="nwCell">
      <w:tcPr>
        <w:tcBorders>
          <w:bottom w:val="single" w:color="AFCAC4" w:themeColor="accent5" w:themeTint="99" w:sz="4" w:space="0"/>
        </w:tcBorders>
      </w:tcPr>
    </w:tblStylePr>
    <w:tblStylePr w:type="seCell">
      <w:tcPr>
        <w:tcBorders>
          <w:top w:val="single" w:color="AFCAC4" w:themeColor="accent5" w:themeTint="99" w:sz="4" w:space="0"/>
        </w:tcBorders>
      </w:tcPr>
    </w:tblStylePr>
    <w:tblStylePr w:type="swCell">
      <w:tcPr>
        <w:tcBorders>
          <w:top w:val="single" w:color="AFCAC4" w:themeColor="accent5" w:themeTint="99" w:sz="4" w:space="0"/>
        </w:tcBorders>
      </w:tcPr>
    </w:tblStylePr>
  </w:style>
  <w:style w:type="table" w:customStyle="1" w:styleId="408">
    <w:name w:val="Grid Table 7 Colorful Accent 6"/>
    <w:basedOn w:val="88"/>
    <w:qFormat/>
    <w:uiPriority w:val="52"/>
    <w:rPr>
      <w:color w:val="726868" w:themeColor="accent6" w:themeShade="BF"/>
    </w:rPr>
    <w:tblPr>
      <w:tblBorders>
        <w:top w:val="single" w:color="BFB9B9" w:themeColor="accent6" w:themeTint="99" w:sz="4" w:space="0"/>
        <w:left w:val="single" w:color="BFB9B9" w:themeColor="accent6" w:themeTint="99" w:sz="4" w:space="0"/>
        <w:bottom w:val="single" w:color="BFB9B9" w:themeColor="accent6" w:themeTint="99" w:sz="4" w:space="0"/>
        <w:right w:val="single" w:color="BFB9B9" w:themeColor="accent6" w:themeTint="99" w:sz="4" w:space="0"/>
        <w:insideH w:val="single" w:color="BFB9B9" w:themeColor="accent6" w:themeTint="99" w:sz="4" w:space="0"/>
        <w:insideV w:val="single" w:color="BFB9B9"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9E7E7" w:themeFill="accent6" w:themeFillTint="33"/>
      </w:tcPr>
    </w:tblStylePr>
    <w:tblStylePr w:type="band1Horz">
      <w:tcPr>
        <w:shd w:val="clear" w:color="auto" w:fill="E9E7E7" w:themeFill="accent6" w:themeFillTint="33"/>
      </w:tcPr>
    </w:tblStylePr>
    <w:tblStylePr w:type="neCell">
      <w:tcPr>
        <w:tcBorders>
          <w:bottom w:val="single" w:color="BFB9B9" w:themeColor="accent6" w:themeTint="99" w:sz="4" w:space="0"/>
        </w:tcBorders>
      </w:tcPr>
    </w:tblStylePr>
    <w:tblStylePr w:type="nwCell">
      <w:tcPr>
        <w:tcBorders>
          <w:bottom w:val="single" w:color="BFB9B9" w:themeColor="accent6" w:themeTint="99" w:sz="4" w:space="0"/>
        </w:tcBorders>
      </w:tcPr>
    </w:tblStylePr>
    <w:tblStylePr w:type="seCell">
      <w:tcPr>
        <w:tcBorders>
          <w:top w:val="single" w:color="BFB9B9" w:themeColor="accent6" w:themeTint="99" w:sz="4" w:space="0"/>
        </w:tcBorders>
      </w:tcPr>
    </w:tblStylePr>
    <w:tblStylePr w:type="swCell">
      <w:tcPr>
        <w:tcBorders>
          <w:top w:val="single" w:color="BFB9B9" w:themeColor="accent6" w:themeTint="99" w:sz="4" w:space="0"/>
        </w:tcBorders>
      </w:tcPr>
    </w:tblStylePr>
  </w:style>
  <w:style w:type="character" w:customStyle="1" w:styleId="409">
    <w:name w:val="脚注文本 字符"/>
    <w:basedOn w:val="231"/>
    <w:link w:val="67"/>
    <w:semiHidden/>
    <w:qFormat/>
    <w:uiPriority w:val="99"/>
    <w:rPr>
      <w:rFonts w:ascii="Microsoft YaHei UI" w:hAnsi="Microsoft YaHei UI" w:eastAsia="Microsoft YaHei UI"/>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lisa\AppData\Roaming\Microsoft\Templates\&#34013;&#28784;&#33394;&#31616;&#213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DCEFAB917E344D8829E85BD9986A1C5"/>
        <w:style w:val=""/>
        <w:category>
          <w:name w:val="常规"/>
          <w:gallery w:val="placeholder"/>
        </w:category>
        <w:types>
          <w:type w:val="bbPlcHdr"/>
        </w:types>
        <w:behaviors>
          <w:behavior w:val="content"/>
        </w:behaviors>
        <w:description w:val=""/>
        <w:guid w:val="{3759E20E-526C-4345-B3CF-F27ECC63B02D}"/>
      </w:docPartPr>
      <w:docPartBody>
        <w:p>
          <w:pPr>
            <w:pStyle w:val="7"/>
          </w:pPr>
          <w:r>
            <w:rPr>
              <w:rFonts w:hint="eastAsia"/>
              <w:lang w:val="zh-CN" w:bidi="zh-CN"/>
            </w:rPr>
            <w:t>个人信息</w:t>
          </w:r>
        </w:p>
      </w:docPartBody>
    </w:docPart>
    <w:docPart>
      <w:docPartPr>
        <w:name w:val="489AAD1E5C05429D978A50AA7FB19150"/>
        <w:style w:val=""/>
        <w:category>
          <w:name w:val="常规"/>
          <w:gallery w:val="placeholder"/>
        </w:category>
        <w:types>
          <w:type w:val="bbPlcHdr"/>
        </w:types>
        <w:behaviors>
          <w:behavior w:val="content"/>
        </w:behaviors>
        <w:description w:val=""/>
        <w:guid w:val="{B9968829-6572-406C-ABB0-2EC190508D9B}"/>
      </w:docPartPr>
      <w:docPartBody>
        <w:p>
          <w:pPr>
            <w:pStyle w:val="9"/>
          </w:pPr>
          <w:r>
            <w:rPr>
              <w:rFonts w:hint="eastAsia"/>
              <w:lang w:val="zh-CN" w:bidi="zh-CN"/>
            </w:rPr>
            <w:t>联系人</w:t>
          </w:r>
        </w:p>
      </w:docPartBody>
    </w:docPart>
    <w:docPart>
      <w:docPartPr>
        <w:name w:val="3DDC5A6A8B494A42A3FE5DB3769D9874"/>
        <w:style w:val=""/>
        <w:category>
          <w:name w:val="常规"/>
          <w:gallery w:val="placeholder"/>
        </w:category>
        <w:types>
          <w:type w:val="bbPlcHdr"/>
        </w:types>
        <w:behaviors>
          <w:behavior w:val="content"/>
        </w:behaviors>
        <w:description w:val=""/>
        <w:guid w:val="{67999633-5C1A-497F-8FC4-EA2F1315D5B0}"/>
      </w:docPartPr>
      <w:docPartBody>
        <w:p>
          <w:pPr>
            <w:pStyle w:val="10"/>
          </w:pPr>
          <w:r>
            <w:rPr>
              <w:rFonts w:hint="eastAsia"/>
              <w:lang w:val="zh-CN" w:bidi="zh-CN"/>
            </w:rPr>
            <w:t>电话：</w:t>
          </w:r>
        </w:p>
      </w:docPartBody>
    </w:docPart>
    <w:docPart>
      <w:docPartPr>
        <w:name w:val="DD43FBE07F2B4B788B239AF53B72DAAA"/>
        <w:style w:val=""/>
        <w:category>
          <w:name w:val="常规"/>
          <w:gallery w:val="placeholder"/>
        </w:category>
        <w:types>
          <w:type w:val="bbPlcHdr"/>
        </w:types>
        <w:behaviors>
          <w:behavior w:val="content"/>
        </w:behaviors>
        <w:description w:val=""/>
        <w:guid w:val="{2625A009-95D3-43AE-ADB0-5DA0BB7377BD}"/>
      </w:docPartPr>
      <w:docPartBody>
        <w:p>
          <w:pPr>
            <w:pStyle w:val="14"/>
          </w:pPr>
          <w:r>
            <w:rPr>
              <w:rFonts w:hint="eastAsia"/>
              <w:lang w:val="zh-CN" w:bidi="zh-CN"/>
            </w:rPr>
            <w:t>电子邮件</w:t>
          </w:r>
          <w:r>
            <w:rPr>
              <w:rFonts w:hint="eastAsia"/>
              <w:lang w:bidi="zh-CN"/>
            </w:rPr>
            <w:t>：</w:t>
          </w:r>
        </w:p>
      </w:docPartBody>
    </w:docPart>
    <w:docPart>
      <w:docPartPr>
        <w:name w:val="B75D1BEF19D743E9863EB301930AF6FD"/>
        <w:style w:val=""/>
        <w:category>
          <w:name w:val="常规"/>
          <w:gallery w:val="placeholder"/>
        </w:category>
        <w:types>
          <w:type w:val="bbPlcHdr"/>
        </w:types>
        <w:behaviors>
          <w:behavior w:val="content"/>
        </w:behaviors>
        <w:description w:val=""/>
        <w:guid w:val="{8B27C0D6-C7A8-4B05-9442-E152CED071E4}"/>
      </w:docPartPr>
      <w:docPartBody>
        <w:p>
          <w:pPr>
            <w:pStyle w:val="17"/>
          </w:pPr>
          <w:r>
            <w:rPr>
              <w:rFonts w:hint="eastAsia"/>
              <w:lang w:val="zh-CN" w:bidi="zh-CN"/>
            </w:rPr>
            <w:t>爱好</w:t>
          </w:r>
        </w:p>
      </w:docPartBody>
    </w:docPart>
    <w:docPart>
      <w:docPartPr>
        <w:name w:val="9DD56F1FD1884259BD0B66683CBDB88F"/>
        <w:style w:val=""/>
        <w:category>
          <w:name w:val="常规"/>
          <w:gallery w:val="placeholder"/>
        </w:category>
        <w:types>
          <w:type w:val="bbPlcHdr"/>
        </w:types>
        <w:behaviors>
          <w:behavior w:val="content"/>
        </w:behaviors>
        <w:description w:val=""/>
        <w:guid w:val="{7569978B-0DFC-4DBE-8DCB-87271FAFB2B6}"/>
      </w:docPartPr>
      <w:docPartBody>
        <w:p>
          <w:pPr>
            <w:pStyle w:val="22"/>
          </w:pPr>
          <w:r>
            <w:rPr>
              <w:rFonts w:hint="eastAsia"/>
              <w:lang w:val="zh-CN" w:bidi="zh-CN"/>
            </w:rPr>
            <w:t>教育背景</w:t>
          </w:r>
        </w:p>
      </w:docPartBody>
    </w:docPart>
    <w:docPart>
      <w:docPartPr>
        <w:name w:val="00BE57C5E7A3449AA86E6833E1FD1597"/>
        <w:style w:val=""/>
        <w:category>
          <w:name w:val="常规"/>
          <w:gallery w:val="placeholder"/>
        </w:category>
        <w:types>
          <w:type w:val="bbPlcHdr"/>
        </w:types>
        <w:behaviors>
          <w:behavior w:val="content"/>
        </w:behaviors>
        <w:description w:val=""/>
        <w:guid w:val="{A29424E0-CAA7-44DE-BE19-6C8114F92DDD}"/>
      </w:docPartPr>
      <w:docPartBody>
        <w:p>
          <w:pPr>
            <w:pStyle w:val="31"/>
          </w:pPr>
          <w:r>
            <w:rPr>
              <w:rFonts w:hint="eastAsia"/>
              <w:lang w:val="zh-CN" w:bidi="zh-CN"/>
            </w:rPr>
            <w:t>工作经验</w:t>
          </w:r>
        </w:p>
      </w:docPartBody>
    </w:docPart>
    <w:docPart>
      <w:docPartPr>
        <w:name w:val="8C901D31FE534B278D74C730A4161EBB"/>
        <w:style w:val=""/>
        <w:category>
          <w:name w:val="常规"/>
          <w:gallery w:val="placeholder"/>
        </w:category>
        <w:types>
          <w:type w:val="bbPlcHdr"/>
        </w:types>
        <w:behaviors>
          <w:behavior w:val="content"/>
        </w:behaviors>
        <w:description w:val=""/>
        <w:guid w:val="{0EE68283-460C-4F3B-892B-11942AAFFEB6}"/>
      </w:docPartPr>
      <w:docPartBody>
        <w:p>
          <w:pPr>
            <w:pStyle w:val="37"/>
          </w:pPr>
          <w:r>
            <w:rPr>
              <w:rFonts w:hint="eastAsia"/>
              <w:lang w:val="zh-CN" w:bidi="zh-CN"/>
            </w:rPr>
            <w:t>[公司名称]</w:t>
          </w:r>
        </w:p>
      </w:docPartBody>
    </w:docPart>
    <w:docPart>
      <w:docPartPr>
        <w:name w:val="6D6F7D16829043668424504A92F4E8D6"/>
        <w:style w:val=""/>
        <w:category>
          <w:name w:val="常规"/>
          <w:gallery w:val="placeholder"/>
        </w:category>
        <w:types>
          <w:type w:val="bbPlcHdr"/>
        </w:types>
        <w:behaviors>
          <w:behavior w:val="content"/>
        </w:behaviors>
        <w:description w:val=""/>
        <w:guid w:val="{B49A5C17-3937-400B-B2DA-376D1AFECBB5}"/>
      </w:docPartPr>
      <w:docPartBody>
        <w:p>
          <w:pPr>
            <w:pStyle w:val="38"/>
          </w:pPr>
          <w:r>
            <w:rPr>
              <w:rFonts w:hint="eastAsia"/>
              <w:lang w:val="zh-CN" w:bidi="zh-CN"/>
            </w:rPr>
            <w:t>[职务]</w:t>
          </w:r>
        </w:p>
      </w:docPartBody>
    </w:docPart>
    <w:docPart>
      <w:docPartPr>
        <w:name w:val="8DADAAB5014F4C46AE9CB8D75E5BD260"/>
        <w:style w:val=""/>
        <w:category>
          <w:name w:val="常规"/>
          <w:gallery w:val="placeholder"/>
        </w:category>
        <w:types>
          <w:type w:val="bbPlcHdr"/>
        </w:types>
        <w:behaviors>
          <w:behavior w:val="content"/>
        </w:behaviors>
        <w:description w:val=""/>
        <w:guid w:val="{C44E7796-36DC-4055-8000-6E7F8B7CCCB7}"/>
      </w:docPartPr>
      <w:docPartBody>
        <w:p>
          <w:pPr>
            <w:pStyle w:val="44"/>
          </w:pPr>
          <w:r>
            <w:rPr>
              <w:rFonts w:hint="eastAsia"/>
              <w:lang w:val="zh-CN" w:bidi="zh-CN"/>
            </w:rPr>
            <w:t>[开始日期]</w:t>
          </w:r>
        </w:p>
      </w:docPartBody>
    </w:docPart>
    <w:docPart>
      <w:docPartPr>
        <w:name w:val="{189f980a-28b8-44c5-b5f6-7ba474324817}"/>
        <w:style w:val=""/>
        <w:category>
          <w:name w:val="常规"/>
          <w:gallery w:val="placeholder"/>
        </w:category>
        <w:types>
          <w:type w:val="bbPlcHdr"/>
        </w:types>
        <w:behaviors>
          <w:behavior w:val="content"/>
        </w:behaviors>
        <w:description w:val=""/>
        <w:guid w:val="{189f980a-28b8-44c5-b5f6-7ba474324817}"/>
      </w:docPartPr>
      <w:docPartBody>
        <w:p>
          <w:pPr>
            <w:pStyle w:val="48"/>
          </w:pPr>
          <w:r>
            <w:rPr>
              <w:rStyle w:val="47"/>
              <w:rFonts w:hint="eastAsia"/>
              <w:lang w:val="zh-CN" w:bidi="zh-CN"/>
            </w:rPr>
            <w:t>技能</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altName w:val="Segoe Print"/>
    <w:panose1 w:val="00000000000000000000"/>
    <w:charset w:val="00"/>
    <w:family w:val="auto"/>
    <w:pitch w:val="default"/>
    <w:sig w:usb0="00000000" w:usb1="00000000" w:usb2="00000000" w:usb3="00000000" w:csb0="00000000" w:csb1="00000000"/>
  </w:font>
  <w:font w:name="Microsoft YaHei UI">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791"/>
    <w:rsid w:val="00D32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2"/>
    <w:lsdException w:uiPriority="1" w:name="Default Paragraph Font"/>
    <w:lsdException w:qFormat="1" w:uiPriority="99" w:semiHidden="0" w:name="Hyperlink"/>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47"/>
    <w:qFormat/>
    <w:uiPriority w:val="9"/>
    <w:pPr>
      <w:keepNext/>
      <w:keepLines/>
      <w:widowControl/>
      <w:pBdr>
        <w:bottom w:val="single" w:color="94B6D2" w:themeColor="accent1" w:sz="8" w:space="1"/>
      </w:pBdr>
      <w:spacing w:before="240" w:after="120" w:line="180" w:lineRule="auto"/>
      <w:jc w:val="left"/>
      <w:outlineLvl w:val="1"/>
    </w:pPr>
    <w:rPr>
      <w:rFonts w:ascii="Microsoft YaHei UI" w:hAnsi="Microsoft YaHei UI" w:eastAsia="Microsoft YaHei UI" w:cstheme="majorBidi"/>
      <w:b/>
      <w:bCs/>
      <w:caps/>
      <w:kern w:val="0"/>
      <w:sz w:val="22"/>
      <w:szCs w:val="26"/>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customStyle="1" w:styleId="5">
    <w:name w:val="57EE5CF5F490408581088C05656ECC3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70DDDF21A58045F3B8A2E8B69051AD7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DDCEFAB917E344D8829E85BD9986A1C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46BA8DC26D614106A0AB181D15669B8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489AAD1E5C05429D978A50AA7FB1915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3DDC5A6A8B494A42A3FE5DB3769D987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F81C0C8440A54B0CA08FFBE140F7215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C0FA10F45F4D49ECA3567A79F61D849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2468F98687974A2DB4250D74A81853A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DD43FBE07F2B4B788B239AF53B72DAAA"/>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15">
    <w:name w:val="Hyperlink"/>
    <w:basedOn w:val="3"/>
    <w:unhideWhenUsed/>
    <w:qFormat/>
    <w:uiPriority w:val="99"/>
    <w:rPr>
      <w:rFonts w:ascii="Microsoft YaHei UI" w:hAnsi="Microsoft YaHei UI" w:eastAsia="Microsoft YaHei UI"/>
      <w:color w:val="B95B22" w:themeColor="accent2" w:themeShade="BF"/>
      <w:u w:val="single"/>
    </w:rPr>
  </w:style>
  <w:style w:type="paragraph" w:customStyle="1" w:styleId="16">
    <w:name w:val="5B4E938BA1F341C193193034A982DC8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B75D1BEF19D743E9863EB301930AF6F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8">
    <w:name w:val="A90EADC662EA49A893B430A3FED44C1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DC561B528C23432C9B95CF8C925395C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E0902C59F0EB404A89DFFCAF7BB7EC8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04940E6BDAA34F92B22CEB24AF0D515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9DD56F1FD1884259BD0B66683CBDB88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E1EEE32D49D7449C9CC020CD6640654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4FE9A36C20964F8F90EC9BEC34D777D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0E88DCF9FD8341A798C86522C403E96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8D5B79233C034BBEB6471FE61C1A737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8E94235E94554877BB87BA52F11FC9B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411113D2F89240729932A6E0063C8EF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9">
    <w:name w:val="6015C77F9A6542349776F8415C04DF2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B9BDBF8C5FA84F2EB46E9DA7D61493D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1">
    <w:name w:val="00BE57C5E7A3449AA86E6833E1FD159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2">
    <w:name w:val="187E1867709248C6A03913D2EAEE094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3">
    <w:name w:val="01A9B0BB379943DC8A6B497FC589ABE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4">
    <w:name w:val="1CB06AB0C852453FAC597E53785B532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5">
    <w:name w:val="8149F095CE2546C09AEB0974E33498D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6">
    <w:name w:val="E24AF8D54DBE4DFBBBC9954898B5ABB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7">
    <w:name w:val="8C901D31FE534B278D74C730A4161EB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8">
    <w:name w:val="6D6F7D16829043668424504A92F4E8D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9">
    <w:name w:val="864D2B2264C94F46805B8B26E5581D0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0">
    <w:name w:val="E8E83E71C5014DE8BE8D7F4E8E9DAB5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1">
    <w:name w:val="52FBE70388BB49D893D2FF7EE24DA15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2">
    <w:name w:val="4DC799460B7C4DC9A5E4C96D061B157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3">
    <w:name w:val="42983D39163A4135B9D4EE200C98801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4">
    <w:name w:val="8DADAAB5014F4C46AE9CB8D75E5BD26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5">
    <w:name w:val="CAFD41F395764960A1BDBFE8561C2E6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6">
    <w:name w:val="9BBEC20656024354B9C4F90B46588428"/>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customStyle="1" w:styleId="47">
    <w:name w:val="标题 2 字符"/>
    <w:basedOn w:val="3"/>
    <w:link w:val="2"/>
    <w:qFormat/>
    <w:uiPriority w:val="9"/>
    <w:rPr>
      <w:rFonts w:ascii="Microsoft YaHei UI" w:hAnsi="Microsoft YaHei UI" w:eastAsia="Microsoft YaHei UI" w:cstheme="majorBidi"/>
      <w:b/>
      <w:bCs/>
      <w:caps/>
      <w:kern w:val="0"/>
      <w:sz w:val="22"/>
      <w:szCs w:val="26"/>
    </w:rPr>
  </w:style>
  <w:style w:type="paragraph" w:customStyle="1" w:styleId="48">
    <w:name w:val="90C50F510BCA41DAAB17EAC5AC554BC7"/>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43E149-BD72-41A7-8F13-AF59DE30D6FA}">
  <ds:schemaRefs/>
</ds:datastoreItem>
</file>

<file path=customXml/itemProps3.xml><?xml version="1.0" encoding="utf-8"?>
<ds:datastoreItem xmlns:ds="http://schemas.openxmlformats.org/officeDocument/2006/customXml" ds:itemID="{DD14EC26-251D-443A-AF4F-B15D0F3B0F84}">
  <ds:schemaRefs/>
</ds:datastoreItem>
</file>

<file path=docProps/app.xml><?xml version="1.0" encoding="utf-8"?>
<Properties xmlns="http://schemas.openxmlformats.org/officeDocument/2006/extended-properties" xmlns:vt="http://schemas.openxmlformats.org/officeDocument/2006/docPropsVTypes">
  <Template>蓝灰色简历.dotx</Template>
  <Pages>1</Pages>
  <Words>115</Words>
  <Characters>660</Characters>
  <Lines>5</Lines>
  <Paragraphs>1</Paragraphs>
  <TotalTime>4</TotalTime>
  <ScaleCrop>false</ScaleCrop>
  <LinksUpToDate>false</LinksUpToDate>
  <CharactersWithSpaces>774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2020-09-02T04:17:00Z</dcterms:created>
  <dcterms:modified xsi:type="dcterms:W3CDTF">2020-09-12T15:07:24Z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